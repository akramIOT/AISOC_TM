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370E6" w14:textId="77777777" w:rsidR="00A55EC3" w:rsidRPr="006A22EE" w:rsidRDefault="00000000">
      <w:pPr>
        <w:pStyle w:val="Heading1"/>
        <w:rPr>
          <w:rFonts w:ascii="Times New Roman" w:hAnsi="Times New Roman" w:cs="Times New Roman"/>
          <w:sz w:val="32"/>
          <w:szCs w:val="32"/>
          <w:u w:val="single"/>
        </w:rPr>
      </w:pPr>
      <w:r w:rsidRPr="006A22EE">
        <w:rPr>
          <w:rFonts w:ascii="Times New Roman" w:hAnsi="Times New Roman" w:cs="Times New Roman"/>
          <w:sz w:val="32"/>
          <w:szCs w:val="32"/>
          <w:u w:val="single"/>
        </w:rPr>
        <w:t>LLM-Assisted Application Health: Solutions and Reasoning</w:t>
      </w:r>
    </w:p>
    <w:p w14:paraId="24A4DCB8" w14:textId="0A92BCF3" w:rsidR="001F7C39" w:rsidRPr="006A22EE" w:rsidRDefault="001F7C39" w:rsidP="001F7C39">
      <w:pPr>
        <w:pStyle w:val="ListParagraph"/>
        <w:numPr>
          <w:ilvl w:val="0"/>
          <w:numId w:val="20"/>
        </w:numPr>
        <w:rPr>
          <w:rFonts w:ascii="Times New Roman" w:hAnsi="Times New Roman" w:cs="Times New Roman"/>
          <w:b/>
          <w:bCs/>
          <w:sz w:val="32"/>
          <w:szCs w:val="32"/>
          <w:u w:val="single"/>
        </w:rPr>
      </w:pPr>
      <w:r w:rsidRPr="006A22EE">
        <w:rPr>
          <w:rFonts w:ascii="Times New Roman" w:hAnsi="Times New Roman" w:cs="Times New Roman"/>
          <w:b/>
          <w:bCs/>
          <w:sz w:val="32"/>
          <w:szCs w:val="32"/>
          <w:u w:val="single"/>
        </w:rPr>
        <w:t xml:space="preserve"> Akram Sheriff  </w:t>
      </w:r>
    </w:p>
    <w:p w14:paraId="265E31F8" w14:textId="77777777" w:rsidR="009F0189" w:rsidRDefault="009F0189" w:rsidP="009F0189"/>
    <w:p w14:paraId="1EE7156B" w14:textId="476B78A0" w:rsidR="009F0189" w:rsidRDefault="009F0189" w:rsidP="009F0189">
      <w:r>
        <w:t xml:space="preserve">To </w:t>
      </w:r>
      <w:r w:rsidR="00537EE3">
        <w:t>address the</w:t>
      </w:r>
      <w:r>
        <w:t xml:space="preserve"> </w:t>
      </w:r>
      <w:r w:rsidR="00C171F8">
        <w:t xml:space="preserve">Problem </w:t>
      </w:r>
      <w:r w:rsidR="00602338">
        <w:t>explained in</w:t>
      </w:r>
      <w:r>
        <w:t xml:space="preserve"> </w:t>
      </w:r>
      <w:r w:rsidR="00132A4B">
        <w:t xml:space="preserve">the </w:t>
      </w:r>
      <w:proofErr w:type="gramStart"/>
      <w:r w:rsidR="00132A4B">
        <w:t>Exercise</w:t>
      </w:r>
      <w:r>
        <w:t xml:space="preserve">  document</w:t>
      </w:r>
      <w:proofErr w:type="gramEnd"/>
      <w:r>
        <w:t xml:space="preserve">  I </w:t>
      </w:r>
      <w:r w:rsidRPr="009F0189">
        <w:t xml:space="preserve"> will </w:t>
      </w:r>
      <w:r>
        <w:t xml:space="preserve"> be l</w:t>
      </w:r>
      <w:r w:rsidRPr="009F0189">
        <w:t>everag</w:t>
      </w:r>
      <w:r>
        <w:t xml:space="preserve">ing </w:t>
      </w:r>
      <w:r w:rsidRPr="009F0189">
        <w:t xml:space="preserve"> LLMs to automate the creation of SQL queries and improve existing ones. We will also ensure compatibility with potential future migrations to Kibana Query Language or </w:t>
      </w:r>
      <w:proofErr w:type="spellStart"/>
      <w:r w:rsidRPr="009F0189">
        <w:t>PromQL</w:t>
      </w:r>
      <w:proofErr w:type="spellEnd"/>
      <w:r w:rsidR="00E82471">
        <w:t xml:space="preserve"> or </w:t>
      </w:r>
      <w:r w:rsidR="008928BC">
        <w:t xml:space="preserve">other </w:t>
      </w:r>
      <w:r w:rsidR="003B4486">
        <w:t>SQL variants</w:t>
      </w:r>
      <w:r w:rsidR="00E82471">
        <w:t xml:space="preserve">. </w:t>
      </w:r>
    </w:p>
    <w:p w14:paraId="0A0F0F14" w14:textId="77777777" w:rsidR="000C3687" w:rsidRDefault="000C3687" w:rsidP="009F0189"/>
    <w:p w14:paraId="7793AE30" w14:textId="4B46F58C" w:rsidR="000C3687" w:rsidRPr="000C3687" w:rsidRDefault="008928BC" w:rsidP="009F0189">
      <w:pPr>
        <w:rPr>
          <w:b/>
          <w:bCs/>
          <w:sz w:val="36"/>
          <w:szCs w:val="36"/>
          <w:u w:val="single"/>
        </w:rPr>
      </w:pPr>
      <w:r w:rsidRPr="000C3687">
        <w:rPr>
          <w:b/>
          <w:bCs/>
          <w:sz w:val="36"/>
          <w:szCs w:val="36"/>
          <w:u w:val="single"/>
        </w:rPr>
        <w:t xml:space="preserve">HIGH   </w:t>
      </w:r>
      <w:r w:rsidR="001064A6" w:rsidRPr="000C3687">
        <w:rPr>
          <w:b/>
          <w:bCs/>
          <w:sz w:val="36"/>
          <w:szCs w:val="36"/>
          <w:u w:val="single"/>
        </w:rPr>
        <w:t xml:space="preserve">LEVEL </w:t>
      </w:r>
      <w:r w:rsidR="000C3687" w:rsidRPr="000C3687">
        <w:rPr>
          <w:b/>
          <w:bCs/>
          <w:sz w:val="36"/>
          <w:szCs w:val="36"/>
          <w:u w:val="single"/>
        </w:rPr>
        <w:t>SOLUTION APPROACH</w:t>
      </w:r>
      <w:r w:rsidRPr="000C3687">
        <w:rPr>
          <w:b/>
          <w:bCs/>
          <w:sz w:val="36"/>
          <w:szCs w:val="36"/>
          <w:u w:val="single"/>
        </w:rPr>
        <w:t xml:space="preserve">:  </w:t>
      </w:r>
    </w:p>
    <w:p w14:paraId="511135ED" w14:textId="107060A3" w:rsidR="008928BC" w:rsidRPr="009F0189" w:rsidRDefault="008928BC" w:rsidP="009F0189">
      <w:r>
        <w:rPr>
          <w:noProof/>
        </w:rPr>
        <w:drawing>
          <wp:inline distT="0" distB="0" distL="0" distR="0" wp14:anchorId="42380749" wp14:editId="144EC940">
            <wp:extent cx="6509926" cy="4394200"/>
            <wp:effectExtent l="0" t="0" r="5715" b="0"/>
            <wp:docPr id="4758702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70285" name="Picture 475870285"/>
                    <pic:cNvPicPr/>
                  </pic:nvPicPr>
                  <pic:blipFill>
                    <a:blip r:embed="rId8"/>
                    <a:stretch>
                      <a:fillRect/>
                    </a:stretch>
                  </pic:blipFill>
                  <pic:spPr>
                    <a:xfrm>
                      <a:off x="0" y="0"/>
                      <a:ext cx="6533175" cy="4409893"/>
                    </a:xfrm>
                    <a:prstGeom prst="rect">
                      <a:avLst/>
                    </a:prstGeom>
                  </pic:spPr>
                </pic:pic>
              </a:graphicData>
            </a:graphic>
          </wp:inline>
        </w:drawing>
      </w:r>
    </w:p>
    <w:p w14:paraId="07BCC5D6" w14:textId="77777777" w:rsidR="009F0189" w:rsidRDefault="009F0189" w:rsidP="009F0189"/>
    <w:p w14:paraId="57446FCD" w14:textId="77777777" w:rsidR="00ED4C82" w:rsidRDefault="00ED4C82" w:rsidP="009F0189">
      <w:pPr>
        <w:rPr>
          <w:b/>
          <w:bCs/>
          <w:lang w:val="en-IN"/>
        </w:rPr>
      </w:pPr>
    </w:p>
    <w:p w14:paraId="4C56FA7F" w14:textId="77777777" w:rsidR="00ED4C82" w:rsidRDefault="00ED4C82" w:rsidP="009F0189">
      <w:pPr>
        <w:rPr>
          <w:b/>
          <w:bCs/>
          <w:lang w:val="en-IN"/>
        </w:rPr>
      </w:pPr>
    </w:p>
    <w:p w14:paraId="7B557C10" w14:textId="7134EB61" w:rsidR="009F0189" w:rsidRPr="009F0189" w:rsidRDefault="00FC5F63" w:rsidP="009F0189">
      <w:pPr>
        <w:rPr>
          <w:lang w:val="en-IN"/>
        </w:rPr>
      </w:pPr>
      <w:r>
        <w:rPr>
          <w:b/>
          <w:bCs/>
          <w:lang w:val="en-IN"/>
        </w:rPr>
        <w:t xml:space="preserve">Existing  Solution  </w:t>
      </w:r>
      <w:r w:rsidR="009F0189" w:rsidRPr="009F0189">
        <w:rPr>
          <w:b/>
          <w:bCs/>
          <w:lang w:val="en-IN"/>
        </w:rPr>
        <w:t xml:space="preserve">LLM Selection and </w:t>
      </w:r>
      <w:r w:rsidR="000A6FE8">
        <w:rPr>
          <w:b/>
          <w:bCs/>
          <w:lang w:val="en-IN"/>
        </w:rPr>
        <w:t xml:space="preserve"> Technical  </w:t>
      </w:r>
      <w:r w:rsidR="009F0189" w:rsidRPr="009F0189">
        <w:rPr>
          <w:b/>
          <w:bCs/>
          <w:lang w:val="en-IN"/>
        </w:rPr>
        <w:t>Rationale</w:t>
      </w:r>
    </w:p>
    <w:p w14:paraId="19857B3C" w14:textId="77777777" w:rsidR="009F0189" w:rsidRPr="009F0189" w:rsidRDefault="009F0189" w:rsidP="009F0189">
      <w:pPr>
        <w:numPr>
          <w:ilvl w:val="0"/>
          <w:numId w:val="10"/>
        </w:numPr>
        <w:rPr>
          <w:lang w:val="en-IN"/>
        </w:rPr>
      </w:pPr>
      <w:r w:rsidRPr="009F0189">
        <w:rPr>
          <w:b/>
          <w:bCs/>
          <w:lang w:val="en-IN"/>
        </w:rPr>
        <w:t>Model Choice:</w:t>
      </w:r>
      <w:r w:rsidRPr="009F0189">
        <w:rPr>
          <w:lang w:val="en-IN"/>
        </w:rPr>
        <w:t> Given the team's experience with GPT-4o and Claude3.5, we suggest using these models but with enhanced prompt engineering and validation strategies to ensure better interpretation of requirements.</w:t>
      </w:r>
    </w:p>
    <w:p w14:paraId="30D5655E" w14:textId="77777777" w:rsidR="009F0189" w:rsidRPr="009F0189" w:rsidRDefault="009F0189" w:rsidP="009F0189">
      <w:pPr>
        <w:numPr>
          <w:ilvl w:val="0"/>
          <w:numId w:val="10"/>
        </w:numPr>
        <w:rPr>
          <w:lang w:val="en-IN"/>
        </w:rPr>
      </w:pPr>
      <w:r w:rsidRPr="009F0189">
        <w:rPr>
          <w:b/>
          <w:bCs/>
          <w:lang w:val="en-IN"/>
        </w:rPr>
        <w:t>Why LLMs:</w:t>
      </w:r>
      <w:r w:rsidRPr="009F0189">
        <w:rPr>
          <w:lang w:val="en-IN"/>
        </w:rPr>
        <w:t> These models are capable of understanding complex requirements and generating code snippets, including SQL queries, making them suitable for our needs.</w:t>
      </w:r>
    </w:p>
    <w:p w14:paraId="059EA650" w14:textId="089F7CFE" w:rsidR="009F0189" w:rsidRPr="009F0189" w:rsidRDefault="009F0189" w:rsidP="009F0189">
      <w:pPr>
        <w:rPr>
          <w:lang w:val="en-IN"/>
        </w:rPr>
      </w:pPr>
      <w:r w:rsidRPr="009F0189">
        <w:rPr>
          <w:b/>
          <w:bCs/>
          <w:lang w:val="en-IN"/>
        </w:rPr>
        <w:t xml:space="preserve">3. </w:t>
      </w:r>
      <w:r w:rsidR="00ED4C82">
        <w:rPr>
          <w:b/>
          <w:bCs/>
          <w:lang w:val="en-IN"/>
        </w:rPr>
        <w:t xml:space="preserve">Solution  </w:t>
      </w:r>
      <w:r w:rsidRPr="009F0189">
        <w:rPr>
          <w:b/>
          <w:bCs/>
          <w:lang w:val="en-IN"/>
        </w:rPr>
        <w:t>Approach</w:t>
      </w:r>
    </w:p>
    <w:p w14:paraId="325EF267" w14:textId="4B9FD951" w:rsidR="009F0189" w:rsidRPr="009F0189" w:rsidRDefault="009F0189" w:rsidP="009F0189">
      <w:pPr>
        <w:numPr>
          <w:ilvl w:val="0"/>
          <w:numId w:val="11"/>
        </w:numPr>
        <w:rPr>
          <w:lang w:val="en-IN"/>
        </w:rPr>
      </w:pPr>
      <w:r w:rsidRPr="009F0189">
        <w:rPr>
          <w:b/>
          <w:bCs/>
          <w:lang w:val="en-IN"/>
        </w:rPr>
        <w:t>Automated Query Generation:</w:t>
      </w:r>
      <w:r w:rsidRPr="009F0189">
        <w:rPr>
          <w:lang w:val="en-IN"/>
        </w:rPr>
        <w:t xml:space="preserve"> Use LLMs to generate SQL queries from backlog requirements. Implement a feedback loop where generated queries are reviewed by a </w:t>
      </w:r>
      <w:r w:rsidR="005773A3">
        <w:rPr>
          <w:lang w:val="en-IN"/>
        </w:rPr>
        <w:t xml:space="preserve">Human </w:t>
      </w:r>
      <w:r w:rsidRPr="009F0189">
        <w:rPr>
          <w:lang w:val="en-IN"/>
        </w:rPr>
        <w:t>SQL expert</w:t>
      </w:r>
      <w:r w:rsidR="005773A3">
        <w:rPr>
          <w:lang w:val="en-IN"/>
        </w:rPr>
        <w:t xml:space="preserve"> (HIL workflow)</w:t>
      </w:r>
      <w:r w:rsidRPr="009F0189">
        <w:rPr>
          <w:lang w:val="en-IN"/>
        </w:rPr>
        <w:t xml:space="preserve"> to ensure accuracy.</w:t>
      </w:r>
    </w:p>
    <w:p w14:paraId="7F861AC0" w14:textId="77777777" w:rsidR="009F0189" w:rsidRPr="009F0189" w:rsidRDefault="009F0189" w:rsidP="009F0189">
      <w:pPr>
        <w:numPr>
          <w:ilvl w:val="0"/>
          <w:numId w:val="11"/>
        </w:numPr>
        <w:rPr>
          <w:lang w:val="en-IN"/>
        </w:rPr>
      </w:pPr>
      <w:r w:rsidRPr="009F0189">
        <w:rPr>
          <w:b/>
          <w:bCs/>
          <w:lang w:val="en-IN"/>
        </w:rPr>
        <w:t>Query Improvement:</w:t>
      </w:r>
      <w:r w:rsidRPr="009F0189">
        <w:rPr>
          <w:lang w:val="en-IN"/>
        </w:rPr>
        <w:t> </w:t>
      </w:r>
      <w:proofErr w:type="spellStart"/>
      <w:r w:rsidRPr="009F0189">
        <w:rPr>
          <w:lang w:val="en-IN"/>
        </w:rPr>
        <w:t>Analyze</w:t>
      </w:r>
      <w:proofErr w:type="spellEnd"/>
      <w:r w:rsidRPr="009F0189">
        <w:rPr>
          <w:lang w:val="en-IN"/>
        </w:rPr>
        <w:t xml:space="preserve"> existing SQL queries to identify inefficiencies or unclear objectives. Use LLMs to suggest improvements and clarify purposes.</w:t>
      </w:r>
    </w:p>
    <w:p w14:paraId="56BD46F0" w14:textId="77777777" w:rsidR="009F0189" w:rsidRPr="009F0189" w:rsidRDefault="009F0189" w:rsidP="009F0189">
      <w:pPr>
        <w:numPr>
          <w:ilvl w:val="0"/>
          <w:numId w:val="11"/>
        </w:numPr>
        <w:rPr>
          <w:lang w:val="en-IN"/>
        </w:rPr>
      </w:pPr>
      <w:r w:rsidRPr="009F0189">
        <w:rPr>
          <w:b/>
          <w:bCs/>
          <w:lang w:val="en-IN"/>
        </w:rPr>
        <w:t>Migration Readiness:</w:t>
      </w:r>
      <w:r w:rsidRPr="009F0189">
        <w:rPr>
          <w:lang w:val="en-IN"/>
        </w:rPr>
        <w:t xml:space="preserve"> Develop a strategy for rewriting queries in Kibana Query Language or </w:t>
      </w:r>
      <w:proofErr w:type="spellStart"/>
      <w:r w:rsidRPr="009F0189">
        <w:rPr>
          <w:lang w:val="en-IN"/>
        </w:rPr>
        <w:t>PromQL</w:t>
      </w:r>
      <w:proofErr w:type="spellEnd"/>
      <w:r w:rsidRPr="009F0189">
        <w:rPr>
          <w:lang w:val="en-IN"/>
        </w:rPr>
        <w:t>. This includes understanding the syntax and semantics of these languages and ensuring our LLM-assisted process can adapt accordingly.</w:t>
      </w:r>
    </w:p>
    <w:p w14:paraId="36574386" w14:textId="77777777" w:rsidR="009F0189" w:rsidRPr="009F0189" w:rsidRDefault="009F0189" w:rsidP="009F0189">
      <w:pPr>
        <w:rPr>
          <w:lang w:val="en-IN"/>
        </w:rPr>
      </w:pPr>
      <w:r w:rsidRPr="009F0189">
        <w:rPr>
          <w:b/>
          <w:bCs/>
          <w:lang w:val="en-IN"/>
        </w:rPr>
        <w:t>4. Tools and Libraries</w:t>
      </w:r>
    </w:p>
    <w:p w14:paraId="4CC63974" w14:textId="77777777" w:rsidR="009F0189" w:rsidRPr="009F0189" w:rsidRDefault="009F0189" w:rsidP="009F0189">
      <w:pPr>
        <w:numPr>
          <w:ilvl w:val="0"/>
          <w:numId w:val="12"/>
        </w:numPr>
        <w:rPr>
          <w:lang w:val="en-IN"/>
        </w:rPr>
      </w:pPr>
      <w:r w:rsidRPr="009F0189">
        <w:rPr>
          <w:b/>
          <w:bCs/>
          <w:lang w:val="en-IN"/>
        </w:rPr>
        <w:t>LLM Access:</w:t>
      </w:r>
      <w:r w:rsidRPr="009F0189">
        <w:rPr>
          <w:lang w:val="en-IN"/>
        </w:rPr>
        <w:t> Use APIs or libraries that provide access to GPT-4o and Claude3.5.</w:t>
      </w:r>
    </w:p>
    <w:p w14:paraId="6B9705CF" w14:textId="77777777" w:rsidR="009F0189" w:rsidRPr="009F0189" w:rsidRDefault="009F0189" w:rsidP="009F0189">
      <w:pPr>
        <w:numPr>
          <w:ilvl w:val="0"/>
          <w:numId w:val="12"/>
        </w:numPr>
        <w:rPr>
          <w:lang w:val="en-IN"/>
        </w:rPr>
      </w:pPr>
      <w:r w:rsidRPr="009F0189">
        <w:rPr>
          <w:b/>
          <w:bCs/>
          <w:lang w:val="en-IN"/>
        </w:rPr>
        <w:t>Database Management:</w:t>
      </w:r>
      <w:r w:rsidRPr="009F0189">
        <w:rPr>
          <w:lang w:val="en-IN"/>
        </w:rPr>
        <w:t> Use SQL tools to test and validate queries.</w:t>
      </w:r>
    </w:p>
    <w:p w14:paraId="250AAE49" w14:textId="500955F9" w:rsidR="00537EE3" w:rsidRPr="007655C2" w:rsidRDefault="009F0189" w:rsidP="00537EE3">
      <w:pPr>
        <w:numPr>
          <w:ilvl w:val="0"/>
          <w:numId w:val="12"/>
        </w:numPr>
        <w:rPr>
          <w:lang w:val="en-IN"/>
        </w:rPr>
      </w:pPr>
      <w:r w:rsidRPr="009F0189">
        <w:rPr>
          <w:b/>
          <w:bCs/>
          <w:lang w:val="en-IN"/>
        </w:rPr>
        <w:t>Monitoring Frameworks:</w:t>
      </w:r>
      <w:r w:rsidRPr="009F0189">
        <w:rPr>
          <w:lang w:val="en-IN"/>
        </w:rPr>
        <w:t> Implement tools like Grafana or Kibana for visual monitoring post-query execution.</w:t>
      </w:r>
    </w:p>
    <w:p w14:paraId="3FA5B3DE" w14:textId="77777777" w:rsidR="00537EE3" w:rsidRDefault="00537EE3" w:rsidP="00537EE3">
      <w:pPr>
        <w:rPr>
          <w:lang w:val="en-IN"/>
        </w:rPr>
      </w:pPr>
    </w:p>
    <w:p w14:paraId="2245B467" w14:textId="2AD366AF" w:rsidR="009F00FF" w:rsidRPr="009F00FF" w:rsidRDefault="009F00FF" w:rsidP="009F00FF">
      <w:pPr>
        <w:rPr>
          <w:lang w:val="en-IN"/>
        </w:rPr>
      </w:pPr>
      <w:r>
        <w:rPr>
          <w:b/>
          <w:bCs/>
          <w:lang w:val="en-IN"/>
        </w:rPr>
        <w:t xml:space="preserve">5. </w:t>
      </w:r>
      <w:r w:rsidRPr="009F00FF">
        <w:rPr>
          <w:b/>
          <w:bCs/>
          <w:lang w:val="en-IN"/>
        </w:rPr>
        <w:t>Problem Solving</w:t>
      </w:r>
    </w:p>
    <w:p w14:paraId="67268F6F" w14:textId="17ABE174" w:rsidR="009F00FF" w:rsidRPr="009F00FF" w:rsidRDefault="009F00FF" w:rsidP="009F00FF">
      <w:pPr>
        <w:numPr>
          <w:ilvl w:val="0"/>
          <w:numId w:val="13"/>
        </w:numPr>
        <w:rPr>
          <w:lang w:val="en-IN"/>
        </w:rPr>
      </w:pPr>
      <w:r w:rsidRPr="009F00FF">
        <w:rPr>
          <w:b/>
          <w:bCs/>
          <w:lang w:val="en-IN"/>
        </w:rPr>
        <w:t>Incorrect Interpretations</w:t>
      </w:r>
      <w:r w:rsidR="007655C2">
        <w:rPr>
          <w:b/>
          <w:bCs/>
          <w:lang w:val="en-IN"/>
        </w:rPr>
        <w:t xml:space="preserve"> of SQL</w:t>
      </w:r>
      <w:r w:rsidRPr="009F00FF">
        <w:rPr>
          <w:b/>
          <w:bCs/>
          <w:lang w:val="en-IN"/>
        </w:rPr>
        <w:t>:</w:t>
      </w:r>
      <w:r w:rsidRPr="009F00FF">
        <w:rPr>
          <w:lang w:val="en-IN"/>
        </w:rPr>
        <w:t xml:space="preserve"> Improve prompt clarity and provide </w:t>
      </w:r>
      <w:r w:rsidR="005055F0">
        <w:rPr>
          <w:lang w:val="en-IN"/>
        </w:rPr>
        <w:t xml:space="preserve">additional </w:t>
      </w:r>
      <w:r w:rsidRPr="009F00FF">
        <w:rPr>
          <w:lang w:val="en-IN"/>
        </w:rPr>
        <w:t>context</w:t>
      </w:r>
      <w:r w:rsidR="005055F0">
        <w:rPr>
          <w:lang w:val="en-IN"/>
        </w:rPr>
        <w:t xml:space="preserve">* (can be done via  Prompt templates or Prompt Fine tuning or Prompt engineering) </w:t>
      </w:r>
      <w:r w:rsidRPr="009F00FF">
        <w:rPr>
          <w:lang w:val="en-IN"/>
        </w:rPr>
        <w:t xml:space="preserve"> to the LLM to reduce misinterpretation</w:t>
      </w:r>
      <w:r w:rsidR="00297421">
        <w:rPr>
          <w:lang w:val="en-IN"/>
        </w:rPr>
        <w:t xml:space="preserve"> of the  SQL  queries &amp; its  variants.</w:t>
      </w:r>
    </w:p>
    <w:p w14:paraId="3F731309" w14:textId="32D7A5E2" w:rsidR="008C41B5" w:rsidRPr="008C41B5" w:rsidRDefault="009F00FF" w:rsidP="008C41B5">
      <w:pPr>
        <w:numPr>
          <w:ilvl w:val="0"/>
          <w:numId w:val="13"/>
        </w:numPr>
        <w:rPr>
          <w:lang w:val="en-IN"/>
        </w:rPr>
      </w:pPr>
      <w:r w:rsidRPr="009F00FF">
        <w:rPr>
          <w:b/>
          <w:bCs/>
          <w:lang w:val="en-IN"/>
        </w:rPr>
        <w:t>Query Validation:</w:t>
      </w:r>
      <w:r w:rsidRPr="009F00FF">
        <w:rPr>
          <w:lang w:val="en-IN"/>
        </w:rPr>
        <w:t> Establish a robust</w:t>
      </w:r>
      <w:r w:rsidR="00E743D8">
        <w:rPr>
          <w:lang w:val="en-IN"/>
        </w:rPr>
        <w:t xml:space="preserve">  SQL query</w:t>
      </w:r>
      <w:r w:rsidRPr="009F00FF">
        <w:rPr>
          <w:lang w:val="en-IN"/>
        </w:rPr>
        <w:t xml:space="preserve"> validation process involving manual reviews and automated testing to catch errors earl</w:t>
      </w:r>
      <w:r w:rsidR="00CD0AB4">
        <w:rPr>
          <w:lang w:val="en-IN"/>
        </w:rPr>
        <w:t xml:space="preserve">y. </w:t>
      </w:r>
    </w:p>
    <w:p w14:paraId="45BC117B" w14:textId="303460F5" w:rsidR="001E535B" w:rsidRPr="00067F59" w:rsidRDefault="001E535B" w:rsidP="001E535B">
      <w:pPr>
        <w:rPr>
          <w:b/>
          <w:bCs/>
          <w:lang w:val="en-IN"/>
        </w:rPr>
      </w:pPr>
      <w:r w:rsidRPr="00067F59">
        <w:rPr>
          <w:b/>
          <w:bCs/>
          <w:lang w:val="en-IN"/>
        </w:rPr>
        <w:t xml:space="preserve">6. </w:t>
      </w:r>
      <w:r w:rsidR="00067F59">
        <w:rPr>
          <w:b/>
          <w:bCs/>
          <w:lang w:val="en-IN"/>
        </w:rPr>
        <w:t xml:space="preserve"> Product  </w:t>
      </w:r>
      <w:r w:rsidRPr="00067F59">
        <w:rPr>
          <w:b/>
          <w:bCs/>
          <w:lang w:val="en-IN"/>
        </w:rPr>
        <w:t xml:space="preserve">Backlog  Requirements  and  Solutions: </w:t>
      </w:r>
    </w:p>
    <w:p w14:paraId="3E2F1626" w14:textId="77777777" w:rsidR="00A55EC3" w:rsidRDefault="00000000">
      <w:pPr>
        <w:pStyle w:val="Heading2"/>
      </w:pPr>
      <w:r>
        <w:lastRenderedPageBreak/>
        <w:t>Challenge 1: Create a query to alert when any API endpoint experiences a 50% increase in average response time compared to the previous hour's baseline.</w:t>
      </w:r>
    </w:p>
    <w:p w14:paraId="2F718D8B" w14:textId="77777777" w:rsidR="00A55EC3" w:rsidRDefault="00000000">
      <w:r w:rsidRPr="00EA2892">
        <w:rPr>
          <w:b/>
          <w:bCs/>
          <w:sz w:val="24"/>
          <w:szCs w:val="24"/>
          <w:u w:val="single"/>
        </w:rPr>
        <w:t>SQL Query</w:t>
      </w:r>
      <w:r>
        <w:t>:</w:t>
      </w:r>
    </w:p>
    <w:p w14:paraId="324FC9E4" w14:textId="77777777" w:rsidR="00A55EC3" w:rsidRDefault="00000000">
      <w:r>
        <w:br/>
        <w:t xml:space="preserve">WITH </w:t>
      </w:r>
      <w:proofErr w:type="spellStart"/>
      <w:r>
        <w:t>Previous_Hour_Baseline</w:t>
      </w:r>
      <w:proofErr w:type="spellEnd"/>
      <w:r>
        <w:t xml:space="preserve"> AS (</w:t>
      </w:r>
      <w:r>
        <w:br/>
        <w:t xml:space="preserve">    SELECT endpoint,</w:t>
      </w:r>
      <w:r>
        <w:br/>
        <w:t xml:space="preserve">           AVG(</w:t>
      </w:r>
      <w:proofErr w:type="spellStart"/>
      <w:r>
        <w:t>response_time</w:t>
      </w:r>
      <w:proofErr w:type="spellEnd"/>
      <w:r>
        <w:t xml:space="preserve">) AS </w:t>
      </w:r>
      <w:proofErr w:type="spellStart"/>
      <w:r>
        <w:t>avg_response_time</w:t>
      </w:r>
      <w:proofErr w:type="spellEnd"/>
      <w:r>
        <w:br/>
        <w:t xml:space="preserve">    FROM </w:t>
      </w:r>
      <w:proofErr w:type="spellStart"/>
      <w:r>
        <w:t>api_requests</w:t>
      </w:r>
      <w:proofErr w:type="spellEnd"/>
      <w:r>
        <w:br/>
        <w:t xml:space="preserve">    WHERE timestamp BETWEEN NOW() - INTERVAL 2 HOUR AND NOW() - INTERVAL 1 HOUR</w:t>
      </w:r>
      <w:r>
        <w:br/>
        <w:t xml:space="preserve">    GROUP BY endpoint</w:t>
      </w:r>
      <w:r>
        <w:br/>
        <w:t>),</w:t>
      </w:r>
      <w:r>
        <w:br/>
      </w:r>
      <w:proofErr w:type="spellStart"/>
      <w:r>
        <w:t>Current_Hour</w:t>
      </w:r>
      <w:proofErr w:type="spellEnd"/>
      <w:r>
        <w:t xml:space="preserve"> AS (</w:t>
      </w:r>
      <w:r>
        <w:br/>
        <w:t xml:space="preserve">    SELECT endpoint,</w:t>
      </w:r>
      <w:r>
        <w:br/>
        <w:t xml:space="preserve">           AVG(</w:t>
      </w:r>
      <w:proofErr w:type="spellStart"/>
      <w:r>
        <w:t>response_time</w:t>
      </w:r>
      <w:proofErr w:type="spellEnd"/>
      <w:r>
        <w:t xml:space="preserve">) AS </w:t>
      </w:r>
      <w:proofErr w:type="spellStart"/>
      <w:r>
        <w:t>avg_response_time</w:t>
      </w:r>
      <w:proofErr w:type="spellEnd"/>
      <w:r>
        <w:br/>
        <w:t xml:space="preserve">    FROM </w:t>
      </w:r>
      <w:proofErr w:type="spellStart"/>
      <w:r>
        <w:t>api_requests</w:t>
      </w:r>
      <w:proofErr w:type="spellEnd"/>
      <w:r>
        <w:br/>
        <w:t xml:space="preserve">    WHERE timestamp &gt;= NOW() - INTERVAL 1 HOUR</w:t>
      </w:r>
      <w:r>
        <w:br/>
        <w:t xml:space="preserve">    GROUP BY endpoint</w:t>
      </w:r>
      <w:r>
        <w:br/>
        <w:t>)</w:t>
      </w:r>
      <w:r>
        <w:br/>
        <w:t xml:space="preserve">SELECT </w:t>
      </w:r>
      <w:proofErr w:type="spellStart"/>
      <w:r>
        <w:t>c.endpoint</w:t>
      </w:r>
      <w:proofErr w:type="spellEnd"/>
      <w:r>
        <w:t xml:space="preserve">, </w:t>
      </w:r>
      <w:proofErr w:type="spellStart"/>
      <w:r>
        <w:t>c.avg_response_time</w:t>
      </w:r>
      <w:proofErr w:type="spellEnd"/>
      <w:r>
        <w:t xml:space="preserve"> AS </w:t>
      </w:r>
      <w:proofErr w:type="spellStart"/>
      <w:r>
        <w:t>current_avg</w:t>
      </w:r>
      <w:proofErr w:type="spellEnd"/>
      <w:r>
        <w:t xml:space="preserve">, </w:t>
      </w:r>
      <w:proofErr w:type="spellStart"/>
      <w:r>
        <w:t>p.avg_response_time</w:t>
      </w:r>
      <w:proofErr w:type="spellEnd"/>
      <w:r>
        <w:t xml:space="preserve"> AS </w:t>
      </w:r>
      <w:proofErr w:type="spellStart"/>
      <w:r>
        <w:t>previous_avg</w:t>
      </w:r>
      <w:proofErr w:type="spellEnd"/>
      <w:r>
        <w:br/>
        <w:t xml:space="preserve">FROM </w:t>
      </w:r>
      <w:proofErr w:type="spellStart"/>
      <w:r>
        <w:t>Current_Hour</w:t>
      </w:r>
      <w:proofErr w:type="spellEnd"/>
      <w:r>
        <w:t xml:space="preserve"> c</w:t>
      </w:r>
      <w:r>
        <w:br/>
        <w:t xml:space="preserve">JOIN </w:t>
      </w:r>
      <w:proofErr w:type="spellStart"/>
      <w:r>
        <w:t>Previous_Hour_Baseline</w:t>
      </w:r>
      <w:proofErr w:type="spellEnd"/>
      <w:r>
        <w:t xml:space="preserve"> p ON </w:t>
      </w:r>
      <w:proofErr w:type="spellStart"/>
      <w:r>
        <w:t>c.endpoint</w:t>
      </w:r>
      <w:proofErr w:type="spellEnd"/>
      <w:r>
        <w:t xml:space="preserve"> = </w:t>
      </w:r>
      <w:proofErr w:type="spellStart"/>
      <w:r>
        <w:t>p.endpoint</w:t>
      </w:r>
      <w:proofErr w:type="spellEnd"/>
      <w:r>
        <w:br/>
        <w:t xml:space="preserve">WHERE </w:t>
      </w:r>
      <w:proofErr w:type="spellStart"/>
      <w:r>
        <w:t>c.avg_response_time</w:t>
      </w:r>
      <w:proofErr w:type="spellEnd"/>
      <w:r>
        <w:t xml:space="preserve"> &gt; </w:t>
      </w:r>
      <w:proofErr w:type="spellStart"/>
      <w:r>
        <w:t>p.avg_response_time</w:t>
      </w:r>
      <w:proofErr w:type="spellEnd"/>
      <w:r>
        <w:t xml:space="preserve"> * 1.5;</w:t>
      </w:r>
      <w:r>
        <w:br/>
      </w:r>
    </w:p>
    <w:p w14:paraId="3A00F2BD" w14:textId="77777777" w:rsidR="00A55EC3" w:rsidRDefault="00000000">
      <w:pPr>
        <w:pStyle w:val="Heading3"/>
      </w:pPr>
      <w:r>
        <w:t>Reasoning:</w:t>
      </w:r>
    </w:p>
    <w:p w14:paraId="516D1E5E" w14:textId="23F5A02D" w:rsidR="00A55EC3" w:rsidRDefault="00000000">
      <w:r>
        <w:t>1. Data Segmentation: Split data into two intervals (current and previous hour) using WITH clauses.</w:t>
      </w:r>
      <w:r w:rsidR="00DF33DF">
        <w:t xml:space="preserve"> Depending on </w:t>
      </w:r>
      <w:proofErr w:type="gramStart"/>
      <w:r w:rsidR="00DF33DF">
        <w:t>the  Type</w:t>
      </w:r>
      <w:proofErr w:type="gramEnd"/>
      <w:r w:rsidR="00DF33DF">
        <w:t xml:space="preserve"> of the Data  Split  ratio  the  efficiency would  change. </w:t>
      </w:r>
    </w:p>
    <w:p w14:paraId="6232D097" w14:textId="7863BD93" w:rsidR="00A55EC3" w:rsidRDefault="00000000">
      <w:r>
        <w:t xml:space="preserve">2. Comparison: Calculate </w:t>
      </w:r>
      <w:proofErr w:type="gramStart"/>
      <w:r>
        <w:t xml:space="preserve">average </w:t>
      </w:r>
      <w:r w:rsidR="0071243A">
        <w:t xml:space="preserve"> API</w:t>
      </w:r>
      <w:proofErr w:type="gramEnd"/>
      <w:r w:rsidR="0071243A">
        <w:t xml:space="preserve">  </w:t>
      </w:r>
      <w:r>
        <w:t>response times for both intervals and compare them.</w:t>
      </w:r>
    </w:p>
    <w:p w14:paraId="527925E5" w14:textId="77777777" w:rsidR="00A55EC3" w:rsidRDefault="00000000">
      <w:r>
        <w:t>3. Threshold Identification: Use a condition to identify when the current average exceeds 150% of the previous average.</w:t>
      </w:r>
    </w:p>
    <w:p w14:paraId="0CAF9165" w14:textId="77777777" w:rsidR="00A55EC3" w:rsidRDefault="00000000">
      <w:pPr>
        <w:pStyle w:val="Heading2"/>
      </w:pPr>
      <w:r>
        <w:t>Challenge 2: Detect anomalous user session patterns indicating account compromise.</w:t>
      </w:r>
    </w:p>
    <w:p w14:paraId="466982F1" w14:textId="77777777" w:rsidR="00A55EC3" w:rsidRDefault="00000000">
      <w:r>
        <w:t>SQL Query:</w:t>
      </w:r>
    </w:p>
    <w:p w14:paraId="3F788590" w14:textId="77777777" w:rsidR="00F175B2" w:rsidRDefault="00000000">
      <w:r>
        <w:br/>
        <w:t xml:space="preserve">WITH </w:t>
      </w:r>
      <w:proofErr w:type="spellStart"/>
      <w:r>
        <w:t>Frequent_Logins</w:t>
      </w:r>
      <w:proofErr w:type="spellEnd"/>
      <w:r>
        <w:t xml:space="preserve"> AS (</w:t>
      </w:r>
      <w:r>
        <w:br/>
        <w:t xml:space="preserve">    SELECT </w:t>
      </w:r>
      <w:proofErr w:type="spellStart"/>
      <w:r>
        <w:t>user_id</w:t>
      </w:r>
      <w:proofErr w:type="spellEnd"/>
      <w:r>
        <w:t xml:space="preserve">, COUNT(*) AS </w:t>
      </w:r>
      <w:proofErr w:type="spellStart"/>
      <w:r>
        <w:t>login_count</w:t>
      </w:r>
      <w:proofErr w:type="spellEnd"/>
      <w:r>
        <w:br/>
        <w:t xml:space="preserve">    FROM </w:t>
      </w:r>
      <w:proofErr w:type="spellStart"/>
      <w:r>
        <w:t>user_sessions</w:t>
      </w:r>
      <w:proofErr w:type="spellEnd"/>
      <w:r>
        <w:br/>
      </w:r>
      <w:r>
        <w:lastRenderedPageBreak/>
        <w:t xml:space="preserve">    WHERE </w:t>
      </w:r>
      <w:proofErr w:type="spellStart"/>
      <w:r>
        <w:t>start_time</w:t>
      </w:r>
      <w:proofErr w:type="spellEnd"/>
      <w:r>
        <w:t xml:space="preserve"> &gt;= NOW() - INTERVAL 1 HOUR</w:t>
      </w:r>
      <w:r>
        <w:br/>
        <w:t xml:space="preserve">    GROUP BY </w:t>
      </w:r>
      <w:proofErr w:type="spellStart"/>
      <w:r>
        <w:t>user_id</w:t>
      </w:r>
      <w:proofErr w:type="spellEnd"/>
      <w:r>
        <w:br/>
        <w:t xml:space="preserve">    HAVING </w:t>
      </w:r>
      <w:proofErr w:type="spellStart"/>
      <w:r>
        <w:t>login_count</w:t>
      </w:r>
      <w:proofErr w:type="spellEnd"/>
      <w:r>
        <w:t xml:space="preserve"> &gt; 10</w:t>
      </w:r>
      <w:r>
        <w:br/>
        <w:t>),</w:t>
      </w:r>
      <w:r>
        <w:br/>
      </w:r>
      <w:proofErr w:type="spellStart"/>
      <w:r>
        <w:t>Concurrent_Sessions</w:t>
      </w:r>
      <w:proofErr w:type="spellEnd"/>
      <w:r>
        <w:t xml:space="preserve"> AS (</w:t>
      </w:r>
      <w:r>
        <w:br/>
        <w:t xml:space="preserve">    SELECT </w:t>
      </w:r>
      <w:proofErr w:type="spellStart"/>
      <w:r>
        <w:t>user_id</w:t>
      </w:r>
      <w:proofErr w:type="spellEnd"/>
      <w:r>
        <w:t xml:space="preserve">, COUNT(*) AS </w:t>
      </w:r>
      <w:proofErr w:type="spellStart"/>
      <w:r>
        <w:t>concurrent_sessions</w:t>
      </w:r>
      <w:proofErr w:type="spellEnd"/>
      <w:r>
        <w:br/>
        <w:t xml:space="preserve">    FROM </w:t>
      </w:r>
      <w:proofErr w:type="spellStart"/>
      <w:r>
        <w:t>user_sessions</w:t>
      </w:r>
      <w:proofErr w:type="spellEnd"/>
      <w:r>
        <w:br/>
        <w:t xml:space="preserve">    WHERE status = 'active' AND </w:t>
      </w:r>
      <w:proofErr w:type="spellStart"/>
      <w:r>
        <w:t>end_time</w:t>
      </w:r>
      <w:proofErr w:type="spellEnd"/>
      <w:r>
        <w:t xml:space="preserve"> IS NULL</w:t>
      </w:r>
      <w:r>
        <w:br/>
        <w:t xml:space="preserve">    GROUP BY </w:t>
      </w:r>
      <w:proofErr w:type="spellStart"/>
      <w:r>
        <w:t>user_id</w:t>
      </w:r>
      <w:proofErr w:type="spellEnd"/>
      <w:r>
        <w:br/>
        <w:t xml:space="preserve">    HAVING </w:t>
      </w:r>
      <w:proofErr w:type="spellStart"/>
      <w:r>
        <w:t>concurrent_sessions</w:t>
      </w:r>
      <w:proofErr w:type="spellEnd"/>
      <w:r>
        <w:t xml:space="preserve"> &gt; 3</w:t>
      </w:r>
      <w:r>
        <w:br/>
        <w:t>)</w:t>
      </w:r>
      <w:r>
        <w:br/>
        <w:t xml:space="preserve">SELECT </w:t>
      </w:r>
      <w:proofErr w:type="spellStart"/>
      <w:r>
        <w:t>f.user_id</w:t>
      </w:r>
      <w:proofErr w:type="spellEnd"/>
      <w:r>
        <w:br/>
        <w:t xml:space="preserve">FROM </w:t>
      </w:r>
      <w:proofErr w:type="spellStart"/>
      <w:r>
        <w:t>Frequent_Logins</w:t>
      </w:r>
      <w:proofErr w:type="spellEnd"/>
      <w:r>
        <w:t xml:space="preserve"> f</w:t>
      </w:r>
      <w:r>
        <w:br/>
        <w:t xml:space="preserve">JOIN </w:t>
      </w:r>
      <w:proofErr w:type="spellStart"/>
      <w:r>
        <w:t>Concurrent_Sessions</w:t>
      </w:r>
      <w:proofErr w:type="spellEnd"/>
      <w:r>
        <w:t xml:space="preserve"> c ON </w:t>
      </w:r>
      <w:proofErr w:type="spellStart"/>
      <w:r>
        <w:t>f.user_id</w:t>
      </w:r>
      <w:proofErr w:type="spellEnd"/>
      <w:r>
        <w:t xml:space="preserve"> = </w:t>
      </w:r>
      <w:proofErr w:type="spellStart"/>
      <w:r>
        <w:t>c.user_id</w:t>
      </w:r>
      <w:proofErr w:type="spellEnd"/>
      <w:r>
        <w:t>;</w:t>
      </w:r>
    </w:p>
    <w:p w14:paraId="4BEB08E1" w14:textId="77777777" w:rsidR="002B75A1" w:rsidRDefault="002B75A1"/>
    <w:p w14:paraId="1658DAF7" w14:textId="77777777" w:rsidR="002B75A1" w:rsidRDefault="002B75A1" w:rsidP="002B75A1">
      <w:pPr>
        <w:pStyle w:val="Heading3"/>
      </w:pPr>
      <w:r>
        <w:t>Reasoning:</w:t>
      </w:r>
    </w:p>
    <w:p w14:paraId="69D4EDD9" w14:textId="77777777" w:rsidR="002B75A1" w:rsidRDefault="002B75A1" w:rsidP="002B75A1">
      <w:r>
        <w:t>1. Frequent Logins: Identify users with abnormally high login frequency.</w:t>
      </w:r>
    </w:p>
    <w:p w14:paraId="28B59FE9" w14:textId="77777777" w:rsidR="002B75A1" w:rsidRDefault="002B75A1" w:rsidP="002B75A1">
      <w:r>
        <w:t>2. Concurrent Sessions: Detect users with multiple active sessions.</w:t>
      </w:r>
    </w:p>
    <w:p w14:paraId="5AC46DB5" w14:textId="77777777" w:rsidR="002B75A1" w:rsidRDefault="002B75A1" w:rsidP="002B75A1">
      <w:r>
        <w:t>3. Anomaly Detection: Combine results to flag users exhibiting both behaviors, which may indicate compromise.</w:t>
      </w:r>
    </w:p>
    <w:p w14:paraId="5BF636C5" w14:textId="77777777" w:rsidR="0055774D" w:rsidRDefault="0055774D"/>
    <w:p w14:paraId="51E30D5C" w14:textId="77777777" w:rsidR="00F175B2" w:rsidRDefault="00F175B2">
      <w:pPr>
        <w:rPr>
          <w:b/>
          <w:bCs/>
          <w:color w:val="4F81BD" w:themeColor="accent1"/>
          <w:sz w:val="24"/>
          <w:szCs w:val="24"/>
        </w:rPr>
      </w:pPr>
      <w:r w:rsidRPr="00F175B2">
        <w:rPr>
          <w:b/>
          <w:bCs/>
          <w:color w:val="4F81BD" w:themeColor="accent1"/>
          <w:sz w:val="24"/>
          <w:szCs w:val="24"/>
        </w:rPr>
        <w:t>Challenge 3: API Error Rate Monitoring:</w:t>
      </w:r>
    </w:p>
    <w:p w14:paraId="662D00B4" w14:textId="77777777" w:rsidR="00FC0A0B" w:rsidRDefault="00FC0A0B" w:rsidP="00FC0A0B">
      <w:pPr>
        <w:pStyle w:val="Heading4"/>
      </w:pPr>
      <w:r>
        <w:rPr>
          <w:rStyle w:val="Strong"/>
          <w:b/>
          <w:bCs/>
        </w:rPr>
        <w:t>Monitor for scenarios where error rates exceed 5% of total requests per endpoint while also having high response times (&gt;2s).</w:t>
      </w:r>
    </w:p>
    <w:p w14:paraId="6B1A5AA1" w14:textId="77777777" w:rsidR="00FC0A0B" w:rsidRDefault="00FC0A0B">
      <w:pPr>
        <w:rPr>
          <w:b/>
          <w:bCs/>
          <w:color w:val="4F81BD" w:themeColor="accent1"/>
          <w:sz w:val="24"/>
          <w:szCs w:val="24"/>
        </w:rPr>
      </w:pPr>
    </w:p>
    <w:p w14:paraId="2518378E" w14:textId="77777777" w:rsidR="004B3573" w:rsidRPr="00394EF2" w:rsidRDefault="004B3573" w:rsidP="004B3573">
      <w:pPr>
        <w:rPr>
          <w:sz w:val="24"/>
          <w:szCs w:val="24"/>
        </w:rPr>
      </w:pPr>
      <w:r w:rsidRPr="00394EF2">
        <w:rPr>
          <w:sz w:val="24"/>
          <w:szCs w:val="24"/>
        </w:rPr>
        <w:t xml:space="preserve">WITH </w:t>
      </w:r>
      <w:proofErr w:type="spellStart"/>
      <w:r w:rsidRPr="00394EF2">
        <w:rPr>
          <w:sz w:val="24"/>
          <w:szCs w:val="24"/>
        </w:rPr>
        <w:t>Total_Requests</w:t>
      </w:r>
      <w:proofErr w:type="spellEnd"/>
      <w:r w:rsidRPr="00394EF2">
        <w:rPr>
          <w:sz w:val="24"/>
          <w:szCs w:val="24"/>
        </w:rPr>
        <w:t xml:space="preserve"> AS (</w:t>
      </w:r>
    </w:p>
    <w:p w14:paraId="2D18002E" w14:textId="77777777" w:rsidR="004B3573" w:rsidRPr="00394EF2" w:rsidRDefault="004B3573" w:rsidP="004B3573">
      <w:pPr>
        <w:rPr>
          <w:sz w:val="24"/>
          <w:szCs w:val="24"/>
        </w:rPr>
      </w:pPr>
      <w:r w:rsidRPr="00394EF2">
        <w:rPr>
          <w:sz w:val="24"/>
          <w:szCs w:val="24"/>
        </w:rPr>
        <w:t xml:space="preserve">    SELECT endpoint, </w:t>
      </w:r>
      <w:proofErr w:type="gramStart"/>
      <w:r w:rsidRPr="00394EF2">
        <w:rPr>
          <w:sz w:val="24"/>
          <w:szCs w:val="24"/>
        </w:rPr>
        <w:t>COUNT(</w:t>
      </w:r>
      <w:proofErr w:type="gramEnd"/>
      <w:r w:rsidRPr="00394EF2">
        <w:rPr>
          <w:sz w:val="24"/>
          <w:szCs w:val="24"/>
        </w:rPr>
        <w:t xml:space="preserve">*) AS </w:t>
      </w:r>
      <w:proofErr w:type="spellStart"/>
      <w:r w:rsidRPr="00394EF2">
        <w:rPr>
          <w:sz w:val="24"/>
          <w:szCs w:val="24"/>
        </w:rPr>
        <w:t>total_count</w:t>
      </w:r>
      <w:proofErr w:type="spellEnd"/>
    </w:p>
    <w:p w14:paraId="0CCBA407" w14:textId="77777777" w:rsidR="004B3573" w:rsidRPr="00394EF2" w:rsidRDefault="004B3573" w:rsidP="004B3573">
      <w:pPr>
        <w:rPr>
          <w:sz w:val="24"/>
          <w:szCs w:val="24"/>
        </w:rPr>
      </w:pPr>
      <w:r w:rsidRPr="00394EF2">
        <w:rPr>
          <w:sz w:val="24"/>
          <w:szCs w:val="24"/>
        </w:rPr>
        <w:t xml:space="preserve">    FROM </w:t>
      </w:r>
      <w:proofErr w:type="spellStart"/>
      <w:r w:rsidRPr="00394EF2">
        <w:rPr>
          <w:sz w:val="24"/>
          <w:szCs w:val="24"/>
        </w:rPr>
        <w:t>api_requests</w:t>
      </w:r>
      <w:proofErr w:type="spellEnd"/>
    </w:p>
    <w:p w14:paraId="7B6066AC" w14:textId="77777777" w:rsidR="004B3573" w:rsidRPr="00394EF2" w:rsidRDefault="004B3573" w:rsidP="004B3573">
      <w:pPr>
        <w:rPr>
          <w:sz w:val="24"/>
          <w:szCs w:val="24"/>
        </w:rPr>
      </w:pPr>
      <w:r w:rsidRPr="00394EF2">
        <w:rPr>
          <w:sz w:val="24"/>
          <w:szCs w:val="24"/>
        </w:rPr>
        <w:t xml:space="preserve">    WHERE timestamp &gt;= </w:t>
      </w:r>
      <w:proofErr w:type="gramStart"/>
      <w:r w:rsidRPr="00394EF2">
        <w:rPr>
          <w:sz w:val="24"/>
          <w:szCs w:val="24"/>
        </w:rPr>
        <w:t>NOW(</w:t>
      </w:r>
      <w:proofErr w:type="gramEnd"/>
      <w:r w:rsidRPr="00394EF2">
        <w:rPr>
          <w:sz w:val="24"/>
          <w:szCs w:val="24"/>
        </w:rPr>
        <w:t>) - INTERVAL 15 MINUTE</w:t>
      </w:r>
    </w:p>
    <w:p w14:paraId="3C4FD549" w14:textId="77777777" w:rsidR="004B3573" w:rsidRPr="00394EF2" w:rsidRDefault="004B3573" w:rsidP="004B3573">
      <w:pPr>
        <w:rPr>
          <w:sz w:val="24"/>
          <w:szCs w:val="24"/>
        </w:rPr>
      </w:pPr>
      <w:r w:rsidRPr="00394EF2">
        <w:rPr>
          <w:sz w:val="24"/>
          <w:szCs w:val="24"/>
        </w:rPr>
        <w:t xml:space="preserve">    GROUP BY endpoint</w:t>
      </w:r>
    </w:p>
    <w:p w14:paraId="5DB634A6" w14:textId="77777777" w:rsidR="004B3573" w:rsidRPr="00394EF2" w:rsidRDefault="004B3573" w:rsidP="004B3573">
      <w:pPr>
        <w:rPr>
          <w:sz w:val="24"/>
          <w:szCs w:val="24"/>
        </w:rPr>
      </w:pPr>
      <w:r w:rsidRPr="00394EF2">
        <w:rPr>
          <w:sz w:val="24"/>
          <w:szCs w:val="24"/>
        </w:rPr>
        <w:t>),</w:t>
      </w:r>
    </w:p>
    <w:p w14:paraId="320EAA0F" w14:textId="77777777" w:rsidR="004B3573" w:rsidRPr="00394EF2" w:rsidRDefault="004B3573" w:rsidP="004B3573">
      <w:pPr>
        <w:rPr>
          <w:sz w:val="24"/>
          <w:szCs w:val="24"/>
        </w:rPr>
      </w:pPr>
      <w:proofErr w:type="spellStart"/>
      <w:r w:rsidRPr="00394EF2">
        <w:rPr>
          <w:sz w:val="24"/>
          <w:szCs w:val="24"/>
        </w:rPr>
        <w:t>High_Response_Errors</w:t>
      </w:r>
      <w:proofErr w:type="spellEnd"/>
      <w:r w:rsidRPr="00394EF2">
        <w:rPr>
          <w:sz w:val="24"/>
          <w:szCs w:val="24"/>
        </w:rPr>
        <w:t xml:space="preserve"> AS (</w:t>
      </w:r>
    </w:p>
    <w:p w14:paraId="779ECE8C" w14:textId="77777777" w:rsidR="004B3573" w:rsidRPr="00394EF2" w:rsidRDefault="004B3573" w:rsidP="004B3573">
      <w:pPr>
        <w:rPr>
          <w:sz w:val="24"/>
          <w:szCs w:val="24"/>
        </w:rPr>
      </w:pPr>
      <w:r w:rsidRPr="00394EF2">
        <w:rPr>
          <w:sz w:val="24"/>
          <w:szCs w:val="24"/>
        </w:rPr>
        <w:lastRenderedPageBreak/>
        <w:t xml:space="preserve">    SELECT endpoint, </w:t>
      </w:r>
      <w:proofErr w:type="gramStart"/>
      <w:r w:rsidRPr="00394EF2">
        <w:rPr>
          <w:sz w:val="24"/>
          <w:szCs w:val="24"/>
        </w:rPr>
        <w:t>COUNT(</w:t>
      </w:r>
      <w:proofErr w:type="gramEnd"/>
      <w:r w:rsidRPr="00394EF2">
        <w:rPr>
          <w:sz w:val="24"/>
          <w:szCs w:val="24"/>
        </w:rPr>
        <w:t xml:space="preserve">*) AS </w:t>
      </w:r>
      <w:proofErr w:type="spellStart"/>
      <w:r w:rsidRPr="00394EF2">
        <w:rPr>
          <w:sz w:val="24"/>
          <w:szCs w:val="24"/>
        </w:rPr>
        <w:t>error_count</w:t>
      </w:r>
      <w:proofErr w:type="spellEnd"/>
    </w:p>
    <w:p w14:paraId="2266CD8B" w14:textId="77777777" w:rsidR="004B3573" w:rsidRPr="00394EF2" w:rsidRDefault="004B3573" w:rsidP="004B3573">
      <w:pPr>
        <w:rPr>
          <w:sz w:val="24"/>
          <w:szCs w:val="24"/>
        </w:rPr>
      </w:pPr>
      <w:r w:rsidRPr="00394EF2">
        <w:rPr>
          <w:sz w:val="24"/>
          <w:szCs w:val="24"/>
        </w:rPr>
        <w:t xml:space="preserve">    FROM </w:t>
      </w:r>
      <w:proofErr w:type="spellStart"/>
      <w:r w:rsidRPr="00394EF2">
        <w:rPr>
          <w:sz w:val="24"/>
          <w:szCs w:val="24"/>
        </w:rPr>
        <w:t>api_requests</w:t>
      </w:r>
      <w:proofErr w:type="spellEnd"/>
    </w:p>
    <w:p w14:paraId="5CE80A90" w14:textId="77777777" w:rsidR="004B3573" w:rsidRPr="00394EF2" w:rsidRDefault="004B3573" w:rsidP="004B3573">
      <w:pPr>
        <w:rPr>
          <w:sz w:val="24"/>
          <w:szCs w:val="24"/>
        </w:rPr>
      </w:pPr>
      <w:r w:rsidRPr="00394EF2">
        <w:rPr>
          <w:sz w:val="24"/>
          <w:szCs w:val="24"/>
        </w:rPr>
        <w:t xml:space="preserve">    WHERE timestamp &gt;= </w:t>
      </w:r>
      <w:proofErr w:type="gramStart"/>
      <w:r w:rsidRPr="00394EF2">
        <w:rPr>
          <w:sz w:val="24"/>
          <w:szCs w:val="24"/>
        </w:rPr>
        <w:t>NOW(</w:t>
      </w:r>
      <w:proofErr w:type="gramEnd"/>
      <w:r w:rsidRPr="00394EF2">
        <w:rPr>
          <w:sz w:val="24"/>
          <w:szCs w:val="24"/>
        </w:rPr>
        <w:t xml:space="preserve">) - INTERVAL 15 MINUTE AND </w:t>
      </w:r>
      <w:proofErr w:type="spellStart"/>
      <w:r w:rsidRPr="00394EF2">
        <w:rPr>
          <w:sz w:val="24"/>
          <w:szCs w:val="24"/>
        </w:rPr>
        <w:t>response_code</w:t>
      </w:r>
      <w:proofErr w:type="spellEnd"/>
      <w:r w:rsidRPr="00394EF2">
        <w:rPr>
          <w:sz w:val="24"/>
          <w:szCs w:val="24"/>
        </w:rPr>
        <w:t xml:space="preserve"> &gt;= 400 AND </w:t>
      </w:r>
      <w:proofErr w:type="spellStart"/>
      <w:r w:rsidRPr="00394EF2">
        <w:rPr>
          <w:sz w:val="24"/>
          <w:szCs w:val="24"/>
        </w:rPr>
        <w:t>response_time</w:t>
      </w:r>
      <w:proofErr w:type="spellEnd"/>
      <w:r w:rsidRPr="00394EF2">
        <w:rPr>
          <w:sz w:val="24"/>
          <w:szCs w:val="24"/>
        </w:rPr>
        <w:t xml:space="preserve"> &gt; 2</w:t>
      </w:r>
    </w:p>
    <w:p w14:paraId="4CEA1193" w14:textId="77777777" w:rsidR="004B3573" w:rsidRPr="00394EF2" w:rsidRDefault="004B3573" w:rsidP="004B3573">
      <w:pPr>
        <w:rPr>
          <w:sz w:val="24"/>
          <w:szCs w:val="24"/>
        </w:rPr>
      </w:pPr>
      <w:r w:rsidRPr="00394EF2">
        <w:rPr>
          <w:sz w:val="24"/>
          <w:szCs w:val="24"/>
        </w:rPr>
        <w:t xml:space="preserve">    GROUP BY endpoint</w:t>
      </w:r>
    </w:p>
    <w:p w14:paraId="4AB11762" w14:textId="77777777" w:rsidR="004B3573" w:rsidRPr="00394EF2" w:rsidRDefault="004B3573" w:rsidP="004B3573">
      <w:pPr>
        <w:rPr>
          <w:sz w:val="24"/>
          <w:szCs w:val="24"/>
        </w:rPr>
      </w:pPr>
      <w:r w:rsidRPr="00394EF2">
        <w:rPr>
          <w:sz w:val="24"/>
          <w:szCs w:val="24"/>
        </w:rPr>
        <w:t>)</w:t>
      </w:r>
    </w:p>
    <w:p w14:paraId="06DAE26C" w14:textId="77777777" w:rsidR="004B3573" w:rsidRPr="00394EF2" w:rsidRDefault="004B3573" w:rsidP="004B3573">
      <w:pPr>
        <w:rPr>
          <w:sz w:val="24"/>
          <w:szCs w:val="24"/>
        </w:rPr>
      </w:pPr>
      <w:r w:rsidRPr="00394EF2">
        <w:rPr>
          <w:sz w:val="24"/>
          <w:szCs w:val="24"/>
        </w:rPr>
        <w:t xml:space="preserve">SELECT </w:t>
      </w:r>
      <w:proofErr w:type="spellStart"/>
      <w:proofErr w:type="gramStart"/>
      <w:r w:rsidRPr="00394EF2">
        <w:rPr>
          <w:sz w:val="24"/>
          <w:szCs w:val="24"/>
        </w:rPr>
        <w:t>t.endpoint</w:t>
      </w:r>
      <w:proofErr w:type="spellEnd"/>
      <w:proofErr w:type="gramEnd"/>
      <w:r w:rsidRPr="00394EF2">
        <w:rPr>
          <w:sz w:val="24"/>
          <w:szCs w:val="24"/>
        </w:rPr>
        <w:t>,</w:t>
      </w:r>
    </w:p>
    <w:p w14:paraId="162CF838" w14:textId="77777777" w:rsidR="004B3573" w:rsidRPr="00394EF2" w:rsidRDefault="004B3573" w:rsidP="004B3573">
      <w:pPr>
        <w:rPr>
          <w:sz w:val="24"/>
          <w:szCs w:val="24"/>
        </w:rPr>
      </w:pPr>
      <w:r w:rsidRPr="00394EF2">
        <w:rPr>
          <w:sz w:val="24"/>
          <w:szCs w:val="24"/>
        </w:rPr>
        <w:t xml:space="preserve">       </w:t>
      </w:r>
      <w:proofErr w:type="spellStart"/>
      <w:proofErr w:type="gramStart"/>
      <w:r w:rsidRPr="00394EF2">
        <w:rPr>
          <w:sz w:val="24"/>
          <w:szCs w:val="24"/>
        </w:rPr>
        <w:t>h.error</w:t>
      </w:r>
      <w:proofErr w:type="gramEnd"/>
      <w:r w:rsidRPr="00394EF2">
        <w:rPr>
          <w:sz w:val="24"/>
          <w:szCs w:val="24"/>
        </w:rPr>
        <w:t>_count</w:t>
      </w:r>
      <w:proofErr w:type="spellEnd"/>
      <w:r w:rsidRPr="00394EF2">
        <w:rPr>
          <w:sz w:val="24"/>
          <w:szCs w:val="24"/>
        </w:rPr>
        <w:t>,</w:t>
      </w:r>
    </w:p>
    <w:p w14:paraId="563B2B8C" w14:textId="77777777" w:rsidR="004B3573" w:rsidRPr="00394EF2" w:rsidRDefault="004B3573" w:rsidP="004B3573">
      <w:pPr>
        <w:rPr>
          <w:sz w:val="24"/>
          <w:szCs w:val="24"/>
        </w:rPr>
      </w:pPr>
      <w:r w:rsidRPr="00394EF2">
        <w:rPr>
          <w:sz w:val="24"/>
          <w:szCs w:val="24"/>
        </w:rPr>
        <w:t xml:space="preserve">       </w:t>
      </w:r>
      <w:proofErr w:type="spellStart"/>
      <w:proofErr w:type="gramStart"/>
      <w:r w:rsidRPr="00394EF2">
        <w:rPr>
          <w:sz w:val="24"/>
          <w:szCs w:val="24"/>
        </w:rPr>
        <w:t>t.total</w:t>
      </w:r>
      <w:proofErr w:type="gramEnd"/>
      <w:r w:rsidRPr="00394EF2">
        <w:rPr>
          <w:sz w:val="24"/>
          <w:szCs w:val="24"/>
        </w:rPr>
        <w:t>_count</w:t>
      </w:r>
      <w:proofErr w:type="spellEnd"/>
      <w:r w:rsidRPr="00394EF2">
        <w:rPr>
          <w:sz w:val="24"/>
          <w:szCs w:val="24"/>
        </w:rPr>
        <w:t>,</w:t>
      </w:r>
    </w:p>
    <w:p w14:paraId="37028455" w14:textId="77777777" w:rsidR="004B3573" w:rsidRPr="00394EF2" w:rsidRDefault="004B3573" w:rsidP="004B3573">
      <w:pPr>
        <w:rPr>
          <w:sz w:val="24"/>
          <w:szCs w:val="24"/>
        </w:rPr>
      </w:pPr>
      <w:r w:rsidRPr="00394EF2">
        <w:rPr>
          <w:sz w:val="24"/>
          <w:szCs w:val="24"/>
        </w:rPr>
        <w:t xml:space="preserve">       (</w:t>
      </w:r>
      <w:proofErr w:type="spellStart"/>
      <w:proofErr w:type="gramStart"/>
      <w:r w:rsidRPr="00394EF2">
        <w:rPr>
          <w:sz w:val="24"/>
          <w:szCs w:val="24"/>
        </w:rPr>
        <w:t>h.error</w:t>
      </w:r>
      <w:proofErr w:type="gramEnd"/>
      <w:r w:rsidRPr="00394EF2">
        <w:rPr>
          <w:sz w:val="24"/>
          <w:szCs w:val="24"/>
        </w:rPr>
        <w:t>_count</w:t>
      </w:r>
      <w:proofErr w:type="spellEnd"/>
      <w:r w:rsidRPr="00394EF2">
        <w:rPr>
          <w:sz w:val="24"/>
          <w:szCs w:val="24"/>
        </w:rPr>
        <w:t xml:space="preserve"> * 100.0 / </w:t>
      </w:r>
      <w:proofErr w:type="spellStart"/>
      <w:r w:rsidRPr="00394EF2">
        <w:rPr>
          <w:sz w:val="24"/>
          <w:szCs w:val="24"/>
        </w:rPr>
        <w:t>t.total_count</w:t>
      </w:r>
      <w:proofErr w:type="spellEnd"/>
      <w:r w:rsidRPr="00394EF2">
        <w:rPr>
          <w:sz w:val="24"/>
          <w:szCs w:val="24"/>
        </w:rPr>
        <w:t xml:space="preserve">) AS </w:t>
      </w:r>
      <w:proofErr w:type="spellStart"/>
      <w:r w:rsidRPr="00394EF2">
        <w:rPr>
          <w:sz w:val="24"/>
          <w:szCs w:val="24"/>
        </w:rPr>
        <w:t>error_rate</w:t>
      </w:r>
      <w:proofErr w:type="spellEnd"/>
    </w:p>
    <w:p w14:paraId="769B8EFC" w14:textId="77777777" w:rsidR="004B3573" w:rsidRPr="00394EF2" w:rsidRDefault="004B3573" w:rsidP="004B3573">
      <w:pPr>
        <w:rPr>
          <w:sz w:val="24"/>
          <w:szCs w:val="24"/>
        </w:rPr>
      </w:pPr>
      <w:r w:rsidRPr="00394EF2">
        <w:rPr>
          <w:sz w:val="24"/>
          <w:szCs w:val="24"/>
        </w:rPr>
        <w:t xml:space="preserve">FROM </w:t>
      </w:r>
      <w:proofErr w:type="spellStart"/>
      <w:r w:rsidRPr="00394EF2">
        <w:rPr>
          <w:sz w:val="24"/>
          <w:szCs w:val="24"/>
        </w:rPr>
        <w:t>Total_Requests</w:t>
      </w:r>
      <w:proofErr w:type="spellEnd"/>
      <w:r w:rsidRPr="00394EF2">
        <w:rPr>
          <w:sz w:val="24"/>
          <w:szCs w:val="24"/>
        </w:rPr>
        <w:t xml:space="preserve"> t</w:t>
      </w:r>
    </w:p>
    <w:p w14:paraId="48C95F25" w14:textId="77777777" w:rsidR="004B3573" w:rsidRPr="00394EF2" w:rsidRDefault="004B3573" w:rsidP="004B3573">
      <w:pPr>
        <w:rPr>
          <w:sz w:val="24"/>
          <w:szCs w:val="24"/>
        </w:rPr>
      </w:pPr>
      <w:r w:rsidRPr="00394EF2">
        <w:rPr>
          <w:sz w:val="24"/>
          <w:szCs w:val="24"/>
        </w:rPr>
        <w:t xml:space="preserve">JOIN </w:t>
      </w:r>
      <w:proofErr w:type="spellStart"/>
      <w:r w:rsidRPr="00394EF2">
        <w:rPr>
          <w:sz w:val="24"/>
          <w:szCs w:val="24"/>
        </w:rPr>
        <w:t>High_Response_Errors</w:t>
      </w:r>
      <w:proofErr w:type="spellEnd"/>
      <w:r w:rsidRPr="00394EF2">
        <w:rPr>
          <w:sz w:val="24"/>
          <w:szCs w:val="24"/>
        </w:rPr>
        <w:t xml:space="preserve"> h ON </w:t>
      </w:r>
      <w:proofErr w:type="spellStart"/>
      <w:proofErr w:type="gramStart"/>
      <w:r w:rsidRPr="00394EF2">
        <w:rPr>
          <w:sz w:val="24"/>
          <w:szCs w:val="24"/>
        </w:rPr>
        <w:t>t.endpoint</w:t>
      </w:r>
      <w:proofErr w:type="spellEnd"/>
      <w:proofErr w:type="gramEnd"/>
      <w:r w:rsidRPr="00394EF2">
        <w:rPr>
          <w:sz w:val="24"/>
          <w:szCs w:val="24"/>
        </w:rPr>
        <w:t xml:space="preserve"> = </w:t>
      </w:r>
      <w:proofErr w:type="spellStart"/>
      <w:r w:rsidRPr="00394EF2">
        <w:rPr>
          <w:sz w:val="24"/>
          <w:szCs w:val="24"/>
        </w:rPr>
        <w:t>h.endpoint</w:t>
      </w:r>
      <w:proofErr w:type="spellEnd"/>
    </w:p>
    <w:p w14:paraId="312BC076" w14:textId="62791DAA" w:rsidR="00394EF2" w:rsidRDefault="004B3573" w:rsidP="004B3573">
      <w:pPr>
        <w:rPr>
          <w:sz w:val="24"/>
          <w:szCs w:val="24"/>
        </w:rPr>
      </w:pPr>
      <w:r w:rsidRPr="00394EF2">
        <w:rPr>
          <w:sz w:val="24"/>
          <w:szCs w:val="24"/>
        </w:rPr>
        <w:t>WHERE (</w:t>
      </w:r>
      <w:proofErr w:type="spellStart"/>
      <w:proofErr w:type="gramStart"/>
      <w:r w:rsidRPr="00394EF2">
        <w:rPr>
          <w:sz w:val="24"/>
          <w:szCs w:val="24"/>
        </w:rPr>
        <w:t>h.error</w:t>
      </w:r>
      <w:proofErr w:type="gramEnd"/>
      <w:r w:rsidRPr="00394EF2">
        <w:rPr>
          <w:sz w:val="24"/>
          <w:szCs w:val="24"/>
        </w:rPr>
        <w:t>_count</w:t>
      </w:r>
      <w:proofErr w:type="spellEnd"/>
      <w:r w:rsidRPr="00394EF2">
        <w:rPr>
          <w:sz w:val="24"/>
          <w:szCs w:val="24"/>
        </w:rPr>
        <w:t xml:space="preserve"> * 100.0 / </w:t>
      </w:r>
      <w:proofErr w:type="spellStart"/>
      <w:r w:rsidRPr="00394EF2">
        <w:rPr>
          <w:sz w:val="24"/>
          <w:szCs w:val="24"/>
        </w:rPr>
        <w:t>t.total_count</w:t>
      </w:r>
      <w:proofErr w:type="spellEnd"/>
      <w:r w:rsidRPr="00394EF2">
        <w:rPr>
          <w:sz w:val="24"/>
          <w:szCs w:val="24"/>
        </w:rPr>
        <w:t>) &gt; 5;</w:t>
      </w:r>
    </w:p>
    <w:p w14:paraId="07D20FD3" w14:textId="77777777" w:rsidR="00394EF2" w:rsidRDefault="00394EF2" w:rsidP="00394EF2">
      <w:pPr>
        <w:pStyle w:val="NormalWeb"/>
      </w:pPr>
      <w:r>
        <w:rPr>
          <w:rStyle w:val="Strong"/>
        </w:rPr>
        <w:t>Reasoning:</w:t>
      </w:r>
    </w:p>
    <w:p w14:paraId="20B5D025" w14:textId="77777777" w:rsidR="00394EF2" w:rsidRDefault="00394EF2" w:rsidP="00394EF2">
      <w:pPr>
        <w:pStyle w:val="NormalWeb"/>
        <w:numPr>
          <w:ilvl w:val="0"/>
          <w:numId w:val="14"/>
        </w:numPr>
      </w:pPr>
      <w:r>
        <w:rPr>
          <w:rStyle w:val="Strong"/>
        </w:rPr>
        <w:t>Error Rate Calculation:</w:t>
      </w:r>
      <w:r>
        <w:t xml:space="preserve"> Track the percentage of requests that fail.</w:t>
      </w:r>
    </w:p>
    <w:p w14:paraId="79FEE1A5" w14:textId="77777777" w:rsidR="00394EF2" w:rsidRDefault="00394EF2" w:rsidP="00394EF2">
      <w:pPr>
        <w:pStyle w:val="NormalWeb"/>
        <w:numPr>
          <w:ilvl w:val="0"/>
          <w:numId w:val="14"/>
        </w:numPr>
      </w:pPr>
      <w:r>
        <w:rPr>
          <w:rStyle w:val="Strong"/>
        </w:rPr>
        <w:t>High Response Time Filtering:</w:t>
      </w:r>
      <w:r>
        <w:t xml:space="preserve"> Focus on errors with response times exceeding 2 seconds.</w:t>
      </w:r>
    </w:p>
    <w:p w14:paraId="42237EB6" w14:textId="77777777" w:rsidR="00394EF2" w:rsidRDefault="00394EF2" w:rsidP="00394EF2">
      <w:pPr>
        <w:pStyle w:val="NormalWeb"/>
        <w:numPr>
          <w:ilvl w:val="0"/>
          <w:numId w:val="14"/>
        </w:numPr>
      </w:pPr>
      <w:r>
        <w:rPr>
          <w:rStyle w:val="Strong"/>
        </w:rPr>
        <w:t>Alert Criteria:</w:t>
      </w:r>
      <w:r>
        <w:t xml:space="preserve"> Set a threshold of 5% error rate for generating alerts.</w:t>
      </w:r>
    </w:p>
    <w:p w14:paraId="28BE5806" w14:textId="77777777" w:rsidR="00394EF2" w:rsidRDefault="00394EF2" w:rsidP="004B3573">
      <w:pPr>
        <w:rPr>
          <w:sz w:val="24"/>
          <w:szCs w:val="24"/>
        </w:rPr>
      </w:pPr>
    </w:p>
    <w:p w14:paraId="2441682C" w14:textId="77777777" w:rsidR="00394EF2" w:rsidRPr="00394EF2" w:rsidRDefault="00394EF2" w:rsidP="004B3573">
      <w:pPr>
        <w:rPr>
          <w:sz w:val="24"/>
          <w:szCs w:val="24"/>
        </w:rPr>
      </w:pPr>
    </w:p>
    <w:p w14:paraId="58D13AAE" w14:textId="3AB93301" w:rsidR="00A55EC3" w:rsidRDefault="004F7D96" w:rsidP="00F175B2">
      <w:pPr>
        <w:rPr>
          <w:b/>
          <w:bCs/>
          <w:sz w:val="24"/>
          <w:szCs w:val="24"/>
        </w:rPr>
      </w:pPr>
      <w:r w:rsidRPr="004F7D96">
        <w:rPr>
          <w:b/>
          <w:bCs/>
          <w:color w:val="4F81BD" w:themeColor="accent1"/>
          <w:sz w:val="24"/>
          <w:szCs w:val="24"/>
        </w:rPr>
        <w:t>Challenge 4: Understand Application Slowdowns:</w:t>
      </w:r>
      <w:r w:rsidRPr="00F175B2">
        <w:rPr>
          <w:b/>
          <w:bCs/>
          <w:sz w:val="24"/>
          <w:szCs w:val="24"/>
        </w:rPr>
        <w:br/>
      </w:r>
    </w:p>
    <w:p w14:paraId="3AD7915F" w14:textId="77777777" w:rsidR="00370AD3" w:rsidRPr="009F7E19" w:rsidRDefault="00370AD3" w:rsidP="00370AD3">
      <w:pPr>
        <w:rPr>
          <w:sz w:val="24"/>
          <w:szCs w:val="24"/>
        </w:rPr>
      </w:pPr>
      <w:r w:rsidRPr="009F7E19">
        <w:rPr>
          <w:sz w:val="24"/>
          <w:szCs w:val="24"/>
        </w:rPr>
        <w:t xml:space="preserve">SELECT </w:t>
      </w:r>
      <w:proofErr w:type="spellStart"/>
      <w:proofErr w:type="gramStart"/>
      <w:r w:rsidRPr="009F7E19">
        <w:rPr>
          <w:sz w:val="24"/>
          <w:szCs w:val="24"/>
        </w:rPr>
        <w:t>a.timestamp</w:t>
      </w:r>
      <w:proofErr w:type="spellEnd"/>
      <w:proofErr w:type="gramEnd"/>
      <w:r w:rsidRPr="009F7E19">
        <w:rPr>
          <w:sz w:val="24"/>
          <w:szCs w:val="24"/>
        </w:rPr>
        <w:t>,</w:t>
      </w:r>
    </w:p>
    <w:p w14:paraId="7AF0BE8E" w14:textId="77777777" w:rsidR="00370AD3" w:rsidRPr="009F7E19" w:rsidRDefault="00370AD3" w:rsidP="00370AD3">
      <w:pPr>
        <w:rPr>
          <w:sz w:val="24"/>
          <w:szCs w:val="24"/>
        </w:rPr>
      </w:pPr>
      <w:r w:rsidRPr="009F7E19">
        <w:rPr>
          <w:sz w:val="24"/>
          <w:szCs w:val="24"/>
        </w:rPr>
        <w:t xml:space="preserve">       </w:t>
      </w:r>
      <w:proofErr w:type="spellStart"/>
      <w:proofErr w:type="gramStart"/>
      <w:r w:rsidRPr="009F7E19">
        <w:rPr>
          <w:sz w:val="24"/>
          <w:szCs w:val="24"/>
        </w:rPr>
        <w:t>a.endpoint</w:t>
      </w:r>
      <w:proofErr w:type="spellEnd"/>
      <w:proofErr w:type="gramEnd"/>
      <w:r w:rsidRPr="009F7E19">
        <w:rPr>
          <w:sz w:val="24"/>
          <w:szCs w:val="24"/>
        </w:rPr>
        <w:t>,</w:t>
      </w:r>
    </w:p>
    <w:p w14:paraId="00CB44A7" w14:textId="77777777" w:rsidR="00370AD3" w:rsidRPr="009F7E19" w:rsidRDefault="00370AD3" w:rsidP="00370AD3">
      <w:pPr>
        <w:rPr>
          <w:sz w:val="24"/>
          <w:szCs w:val="24"/>
        </w:rPr>
      </w:pPr>
      <w:r w:rsidRPr="009F7E19">
        <w:rPr>
          <w:sz w:val="24"/>
          <w:szCs w:val="24"/>
        </w:rPr>
        <w:t xml:space="preserve">       AVG(</w:t>
      </w:r>
      <w:proofErr w:type="spellStart"/>
      <w:proofErr w:type="gramStart"/>
      <w:r w:rsidRPr="009F7E19">
        <w:rPr>
          <w:sz w:val="24"/>
          <w:szCs w:val="24"/>
        </w:rPr>
        <w:t>a.response</w:t>
      </w:r>
      <w:proofErr w:type="gramEnd"/>
      <w:r w:rsidRPr="009F7E19">
        <w:rPr>
          <w:sz w:val="24"/>
          <w:szCs w:val="24"/>
        </w:rPr>
        <w:t>_time</w:t>
      </w:r>
      <w:proofErr w:type="spellEnd"/>
      <w:r w:rsidRPr="009F7E19">
        <w:rPr>
          <w:sz w:val="24"/>
          <w:szCs w:val="24"/>
        </w:rPr>
        <w:t xml:space="preserve">) AS </w:t>
      </w:r>
      <w:proofErr w:type="spellStart"/>
      <w:r w:rsidRPr="009F7E19">
        <w:rPr>
          <w:sz w:val="24"/>
          <w:szCs w:val="24"/>
        </w:rPr>
        <w:t>avg_response_time</w:t>
      </w:r>
      <w:proofErr w:type="spellEnd"/>
      <w:r w:rsidRPr="009F7E19">
        <w:rPr>
          <w:sz w:val="24"/>
          <w:szCs w:val="24"/>
        </w:rPr>
        <w:t>,</w:t>
      </w:r>
    </w:p>
    <w:p w14:paraId="11155FE9" w14:textId="77777777" w:rsidR="00370AD3" w:rsidRPr="009F7E19" w:rsidRDefault="00370AD3" w:rsidP="00370AD3">
      <w:pPr>
        <w:rPr>
          <w:sz w:val="24"/>
          <w:szCs w:val="24"/>
        </w:rPr>
      </w:pPr>
      <w:r w:rsidRPr="009F7E19">
        <w:rPr>
          <w:sz w:val="24"/>
          <w:szCs w:val="24"/>
        </w:rPr>
        <w:t xml:space="preserve">       </w:t>
      </w:r>
      <w:proofErr w:type="gramStart"/>
      <w:r w:rsidRPr="009F7E19">
        <w:rPr>
          <w:sz w:val="24"/>
          <w:szCs w:val="24"/>
        </w:rPr>
        <w:t>COUNT(</w:t>
      </w:r>
      <w:proofErr w:type="gramEnd"/>
      <w:r w:rsidRPr="009F7E19">
        <w:rPr>
          <w:sz w:val="24"/>
          <w:szCs w:val="24"/>
        </w:rPr>
        <w:t xml:space="preserve">*) AS </w:t>
      </w:r>
      <w:proofErr w:type="spellStart"/>
      <w:r w:rsidRPr="009F7E19">
        <w:rPr>
          <w:sz w:val="24"/>
          <w:szCs w:val="24"/>
        </w:rPr>
        <w:t>total_requests</w:t>
      </w:r>
      <w:proofErr w:type="spellEnd"/>
      <w:r w:rsidRPr="009F7E19">
        <w:rPr>
          <w:sz w:val="24"/>
          <w:szCs w:val="24"/>
        </w:rPr>
        <w:t>,</w:t>
      </w:r>
    </w:p>
    <w:p w14:paraId="7C0D2BAF" w14:textId="77777777" w:rsidR="00370AD3" w:rsidRPr="009F7E19" w:rsidRDefault="00370AD3" w:rsidP="00370AD3">
      <w:pPr>
        <w:rPr>
          <w:sz w:val="24"/>
          <w:szCs w:val="24"/>
        </w:rPr>
      </w:pPr>
      <w:r w:rsidRPr="009F7E19">
        <w:rPr>
          <w:sz w:val="24"/>
          <w:szCs w:val="24"/>
        </w:rPr>
        <w:t xml:space="preserve">       </w:t>
      </w:r>
      <w:proofErr w:type="spellStart"/>
      <w:r w:rsidRPr="009F7E19">
        <w:rPr>
          <w:sz w:val="24"/>
          <w:szCs w:val="24"/>
        </w:rPr>
        <w:t>s.cpu_usage</w:t>
      </w:r>
      <w:proofErr w:type="spellEnd"/>
      <w:r w:rsidRPr="009F7E19">
        <w:rPr>
          <w:sz w:val="24"/>
          <w:szCs w:val="24"/>
        </w:rPr>
        <w:t>,</w:t>
      </w:r>
    </w:p>
    <w:p w14:paraId="2051CD34" w14:textId="77777777" w:rsidR="00370AD3" w:rsidRPr="009F7E19" w:rsidRDefault="00370AD3" w:rsidP="00370AD3">
      <w:pPr>
        <w:rPr>
          <w:sz w:val="24"/>
          <w:szCs w:val="24"/>
        </w:rPr>
      </w:pPr>
      <w:r w:rsidRPr="009F7E19">
        <w:rPr>
          <w:sz w:val="24"/>
          <w:szCs w:val="24"/>
        </w:rPr>
        <w:lastRenderedPageBreak/>
        <w:t xml:space="preserve">       </w:t>
      </w:r>
      <w:proofErr w:type="spellStart"/>
      <w:proofErr w:type="gramStart"/>
      <w:r w:rsidRPr="009F7E19">
        <w:rPr>
          <w:sz w:val="24"/>
          <w:szCs w:val="24"/>
        </w:rPr>
        <w:t>s.memory</w:t>
      </w:r>
      <w:proofErr w:type="gramEnd"/>
      <w:r w:rsidRPr="009F7E19">
        <w:rPr>
          <w:sz w:val="24"/>
          <w:szCs w:val="24"/>
        </w:rPr>
        <w:t>_usage</w:t>
      </w:r>
      <w:proofErr w:type="spellEnd"/>
      <w:r w:rsidRPr="009F7E19">
        <w:rPr>
          <w:sz w:val="24"/>
          <w:szCs w:val="24"/>
        </w:rPr>
        <w:t>,</w:t>
      </w:r>
    </w:p>
    <w:p w14:paraId="7D3A000E" w14:textId="77777777" w:rsidR="00370AD3" w:rsidRPr="009F7E19" w:rsidRDefault="00370AD3" w:rsidP="00370AD3">
      <w:pPr>
        <w:rPr>
          <w:sz w:val="24"/>
          <w:szCs w:val="24"/>
        </w:rPr>
      </w:pPr>
      <w:r w:rsidRPr="009F7E19">
        <w:rPr>
          <w:sz w:val="24"/>
          <w:szCs w:val="24"/>
        </w:rPr>
        <w:t xml:space="preserve">       </w:t>
      </w:r>
      <w:proofErr w:type="spellStart"/>
      <w:proofErr w:type="gramStart"/>
      <w:r w:rsidRPr="009F7E19">
        <w:rPr>
          <w:sz w:val="24"/>
          <w:szCs w:val="24"/>
        </w:rPr>
        <w:t>s.active</w:t>
      </w:r>
      <w:proofErr w:type="gramEnd"/>
      <w:r w:rsidRPr="009F7E19">
        <w:rPr>
          <w:sz w:val="24"/>
          <w:szCs w:val="24"/>
        </w:rPr>
        <w:t>_connections</w:t>
      </w:r>
      <w:proofErr w:type="spellEnd"/>
    </w:p>
    <w:p w14:paraId="352113D2" w14:textId="77777777" w:rsidR="00370AD3" w:rsidRPr="009F7E19" w:rsidRDefault="00370AD3" w:rsidP="00370AD3">
      <w:pPr>
        <w:rPr>
          <w:sz w:val="24"/>
          <w:szCs w:val="24"/>
        </w:rPr>
      </w:pPr>
      <w:r w:rsidRPr="009F7E19">
        <w:rPr>
          <w:sz w:val="24"/>
          <w:szCs w:val="24"/>
        </w:rPr>
        <w:t xml:space="preserve">FROM </w:t>
      </w:r>
      <w:proofErr w:type="spellStart"/>
      <w:r w:rsidRPr="009F7E19">
        <w:rPr>
          <w:sz w:val="24"/>
          <w:szCs w:val="24"/>
        </w:rPr>
        <w:t>api_requests</w:t>
      </w:r>
      <w:proofErr w:type="spellEnd"/>
      <w:r w:rsidRPr="009F7E19">
        <w:rPr>
          <w:sz w:val="24"/>
          <w:szCs w:val="24"/>
        </w:rPr>
        <w:t xml:space="preserve"> a</w:t>
      </w:r>
    </w:p>
    <w:p w14:paraId="51022725" w14:textId="77777777" w:rsidR="00370AD3" w:rsidRPr="009F7E19" w:rsidRDefault="00370AD3" w:rsidP="00370AD3">
      <w:pPr>
        <w:rPr>
          <w:sz w:val="24"/>
          <w:szCs w:val="24"/>
        </w:rPr>
      </w:pPr>
      <w:r w:rsidRPr="009F7E19">
        <w:rPr>
          <w:sz w:val="24"/>
          <w:szCs w:val="24"/>
        </w:rPr>
        <w:t xml:space="preserve">JOIN </w:t>
      </w:r>
      <w:proofErr w:type="spellStart"/>
      <w:r w:rsidRPr="009F7E19">
        <w:rPr>
          <w:sz w:val="24"/>
          <w:szCs w:val="24"/>
        </w:rPr>
        <w:t>system_performance</w:t>
      </w:r>
      <w:proofErr w:type="spellEnd"/>
      <w:r w:rsidRPr="009F7E19">
        <w:rPr>
          <w:sz w:val="24"/>
          <w:szCs w:val="24"/>
        </w:rPr>
        <w:t xml:space="preserve"> s ON </w:t>
      </w:r>
      <w:proofErr w:type="spellStart"/>
      <w:proofErr w:type="gramStart"/>
      <w:r w:rsidRPr="009F7E19">
        <w:rPr>
          <w:sz w:val="24"/>
          <w:szCs w:val="24"/>
        </w:rPr>
        <w:t>a.timestamp</w:t>
      </w:r>
      <w:proofErr w:type="spellEnd"/>
      <w:proofErr w:type="gramEnd"/>
      <w:r w:rsidRPr="009F7E19">
        <w:rPr>
          <w:sz w:val="24"/>
          <w:szCs w:val="24"/>
        </w:rPr>
        <w:t xml:space="preserve"> = </w:t>
      </w:r>
      <w:proofErr w:type="spellStart"/>
      <w:r w:rsidRPr="009F7E19">
        <w:rPr>
          <w:sz w:val="24"/>
          <w:szCs w:val="24"/>
        </w:rPr>
        <w:t>s.timestamp</w:t>
      </w:r>
      <w:proofErr w:type="spellEnd"/>
    </w:p>
    <w:p w14:paraId="5AA497B2" w14:textId="77777777" w:rsidR="00370AD3" w:rsidRPr="009F7E19" w:rsidRDefault="00370AD3" w:rsidP="00370AD3">
      <w:pPr>
        <w:rPr>
          <w:sz w:val="24"/>
          <w:szCs w:val="24"/>
        </w:rPr>
      </w:pPr>
      <w:r w:rsidRPr="009F7E19">
        <w:rPr>
          <w:sz w:val="24"/>
          <w:szCs w:val="24"/>
        </w:rPr>
        <w:t xml:space="preserve">WHERE </w:t>
      </w:r>
      <w:proofErr w:type="spellStart"/>
      <w:proofErr w:type="gramStart"/>
      <w:r w:rsidRPr="009F7E19">
        <w:rPr>
          <w:sz w:val="24"/>
          <w:szCs w:val="24"/>
        </w:rPr>
        <w:t>a.timestamp</w:t>
      </w:r>
      <w:proofErr w:type="spellEnd"/>
      <w:proofErr w:type="gramEnd"/>
      <w:r w:rsidRPr="009F7E19">
        <w:rPr>
          <w:sz w:val="24"/>
          <w:szCs w:val="24"/>
        </w:rPr>
        <w:t xml:space="preserve"> BETWEEN '2024-12-31 12:00:00' AND '2024-12-31 14:00:00'</w:t>
      </w:r>
    </w:p>
    <w:p w14:paraId="775C7F06" w14:textId="77777777" w:rsidR="00370AD3" w:rsidRPr="009F7E19" w:rsidRDefault="00370AD3" w:rsidP="00370AD3">
      <w:pPr>
        <w:rPr>
          <w:sz w:val="24"/>
          <w:szCs w:val="24"/>
        </w:rPr>
      </w:pPr>
      <w:r w:rsidRPr="009F7E19">
        <w:rPr>
          <w:sz w:val="24"/>
          <w:szCs w:val="24"/>
        </w:rPr>
        <w:t xml:space="preserve">GROUP BY </w:t>
      </w:r>
      <w:proofErr w:type="spellStart"/>
      <w:proofErr w:type="gramStart"/>
      <w:r w:rsidRPr="009F7E19">
        <w:rPr>
          <w:sz w:val="24"/>
          <w:szCs w:val="24"/>
        </w:rPr>
        <w:t>a.timestamp</w:t>
      </w:r>
      <w:proofErr w:type="spellEnd"/>
      <w:proofErr w:type="gramEnd"/>
      <w:r w:rsidRPr="009F7E19">
        <w:rPr>
          <w:sz w:val="24"/>
          <w:szCs w:val="24"/>
        </w:rPr>
        <w:t xml:space="preserve">, </w:t>
      </w:r>
      <w:proofErr w:type="spellStart"/>
      <w:r w:rsidRPr="009F7E19">
        <w:rPr>
          <w:sz w:val="24"/>
          <w:szCs w:val="24"/>
        </w:rPr>
        <w:t>a.endpoint</w:t>
      </w:r>
      <w:proofErr w:type="spellEnd"/>
      <w:r w:rsidRPr="009F7E19">
        <w:rPr>
          <w:sz w:val="24"/>
          <w:szCs w:val="24"/>
        </w:rPr>
        <w:t xml:space="preserve">, </w:t>
      </w:r>
      <w:proofErr w:type="spellStart"/>
      <w:r w:rsidRPr="009F7E19">
        <w:rPr>
          <w:sz w:val="24"/>
          <w:szCs w:val="24"/>
        </w:rPr>
        <w:t>s.cpu_usage</w:t>
      </w:r>
      <w:proofErr w:type="spellEnd"/>
      <w:r w:rsidRPr="009F7E19">
        <w:rPr>
          <w:sz w:val="24"/>
          <w:szCs w:val="24"/>
        </w:rPr>
        <w:t xml:space="preserve">, </w:t>
      </w:r>
      <w:proofErr w:type="spellStart"/>
      <w:r w:rsidRPr="009F7E19">
        <w:rPr>
          <w:sz w:val="24"/>
          <w:szCs w:val="24"/>
        </w:rPr>
        <w:t>s.memory_usage</w:t>
      </w:r>
      <w:proofErr w:type="spellEnd"/>
      <w:r w:rsidRPr="009F7E19">
        <w:rPr>
          <w:sz w:val="24"/>
          <w:szCs w:val="24"/>
        </w:rPr>
        <w:t xml:space="preserve">, </w:t>
      </w:r>
      <w:proofErr w:type="spellStart"/>
      <w:r w:rsidRPr="009F7E19">
        <w:rPr>
          <w:sz w:val="24"/>
          <w:szCs w:val="24"/>
        </w:rPr>
        <w:t>s.active_connections</w:t>
      </w:r>
      <w:proofErr w:type="spellEnd"/>
    </w:p>
    <w:p w14:paraId="301603E5" w14:textId="3281F095" w:rsidR="004F7D96" w:rsidRDefault="00370AD3" w:rsidP="00370AD3">
      <w:pPr>
        <w:rPr>
          <w:sz w:val="24"/>
          <w:szCs w:val="24"/>
        </w:rPr>
      </w:pPr>
      <w:r w:rsidRPr="009F7E19">
        <w:rPr>
          <w:sz w:val="24"/>
          <w:szCs w:val="24"/>
        </w:rPr>
        <w:t xml:space="preserve">ORDER BY </w:t>
      </w:r>
      <w:proofErr w:type="spellStart"/>
      <w:r w:rsidRPr="009F7E19">
        <w:rPr>
          <w:sz w:val="24"/>
          <w:szCs w:val="24"/>
        </w:rPr>
        <w:t>avg_response_time</w:t>
      </w:r>
      <w:proofErr w:type="spellEnd"/>
      <w:r w:rsidRPr="009F7E19">
        <w:rPr>
          <w:sz w:val="24"/>
          <w:szCs w:val="24"/>
        </w:rPr>
        <w:t xml:space="preserve"> </w:t>
      </w:r>
      <w:proofErr w:type="gramStart"/>
      <w:r w:rsidRPr="009F7E19">
        <w:rPr>
          <w:sz w:val="24"/>
          <w:szCs w:val="24"/>
        </w:rPr>
        <w:t>DESC;</w:t>
      </w:r>
      <w:proofErr w:type="gramEnd"/>
    </w:p>
    <w:p w14:paraId="07E55F9E" w14:textId="77777777" w:rsidR="000C2C37" w:rsidRDefault="000C2C37" w:rsidP="00370AD3">
      <w:pPr>
        <w:rPr>
          <w:sz w:val="24"/>
          <w:szCs w:val="24"/>
        </w:rPr>
      </w:pPr>
    </w:p>
    <w:p w14:paraId="378BA00C" w14:textId="77777777" w:rsidR="000C2C37" w:rsidRDefault="000C2C37" w:rsidP="000C2C37">
      <w:pPr>
        <w:pStyle w:val="NormalWeb"/>
      </w:pPr>
      <w:r>
        <w:rPr>
          <w:rStyle w:val="Strong"/>
        </w:rPr>
        <w:t>Reasoning:</w:t>
      </w:r>
    </w:p>
    <w:p w14:paraId="0287D0FE" w14:textId="77777777" w:rsidR="000C2C37" w:rsidRDefault="000C2C37" w:rsidP="000C2C37">
      <w:pPr>
        <w:pStyle w:val="NormalWeb"/>
        <w:numPr>
          <w:ilvl w:val="0"/>
          <w:numId w:val="15"/>
        </w:numPr>
      </w:pPr>
      <w:r>
        <w:rPr>
          <w:rStyle w:val="Strong"/>
        </w:rPr>
        <w:t>Performance Correlation:</w:t>
      </w:r>
      <w:r>
        <w:t xml:space="preserve"> Link API request metrics with system performance data.</w:t>
      </w:r>
    </w:p>
    <w:p w14:paraId="2F695194" w14:textId="77777777" w:rsidR="000C2C37" w:rsidRDefault="000C2C37" w:rsidP="000C2C37">
      <w:pPr>
        <w:pStyle w:val="NormalWeb"/>
        <w:numPr>
          <w:ilvl w:val="0"/>
          <w:numId w:val="15"/>
        </w:numPr>
      </w:pPr>
      <w:r>
        <w:rPr>
          <w:rStyle w:val="Strong"/>
        </w:rPr>
        <w:t>Peak Hour Focus:</w:t>
      </w:r>
      <w:r>
        <w:t xml:space="preserve"> </w:t>
      </w:r>
      <w:proofErr w:type="spellStart"/>
      <w:r>
        <w:t>Analyze</w:t>
      </w:r>
      <w:proofErr w:type="spellEnd"/>
      <w:r>
        <w:t xml:space="preserve"> performance during high user activity periods.</w:t>
      </w:r>
    </w:p>
    <w:p w14:paraId="07EBCEE8" w14:textId="18471590" w:rsidR="0055774D" w:rsidRDefault="000C2C37" w:rsidP="008D4958">
      <w:pPr>
        <w:pStyle w:val="NormalWeb"/>
        <w:numPr>
          <w:ilvl w:val="0"/>
          <w:numId w:val="15"/>
        </w:numPr>
      </w:pPr>
      <w:r>
        <w:rPr>
          <w:rStyle w:val="Strong"/>
        </w:rPr>
        <w:t>Bottleneck Detection:</w:t>
      </w:r>
      <w:r>
        <w:t xml:space="preserve"> Identify endpoints with the highest average response times.</w:t>
      </w:r>
    </w:p>
    <w:p w14:paraId="195DF592" w14:textId="77777777" w:rsidR="008D4958" w:rsidRDefault="008D4958" w:rsidP="008D4958">
      <w:pPr>
        <w:pStyle w:val="NormalWeb"/>
        <w:ind w:left="720"/>
      </w:pPr>
    </w:p>
    <w:p w14:paraId="06923112" w14:textId="3D17EBE1" w:rsidR="0055774D" w:rsidRDefault="0055774D">
      <w:pPr>
        <w:rPr>
          <w:b/>
          <w:bCs/>
          <w:color w:val="4F81BD" w:themeColor="accent1"/>
          <w:sz w:val="24"/>
          <w:szCs w:val="24"/>
        </w:rPr>
      </w:pPr>
      <w:r w:rsidRPr="0055774D">
        <w:rPr>
          <w:b/>
          <w:bCs/>
          <w:color w:val="4F81BD" w:themeColor="accent1"/>
          <w:sz w:val="24"/>
          <w:szCs w:val="24"/>
        </w:rPr>
        <w:t>Challenge 5: Proactive Resource Utilization Monitoring:</w:t>
      </w:r>
    </w:p>
    <w:p w14:paraId="6105C366" w14:textId="77777777" w:rsidR="00BE023F" w:rsidRPr="00BE023F" w:rsidRDefault="00BE023F" w:rsidP="00BE023F">
      <w:pPr>
        <w:rPr>
          <w:color w:val="000000" w:themeColor="text1"/>
          <w:sz w:val="24"/>
          <w:szCs w:val="24"/>
        </w:rPr>
      </w:pPr>
      <w:r w:rsidRPr="00BE023F">
        <w:rPr>
          <w:color w:val="000000" w:themeColor="text1"/>
          <w:sz w:val="24"/>
          <w:szCs w:val="24"/>
        </w:rPr>
        <w:t xml:space="preserve">WITH </w:t>
      </w:r>
      <w:proofErr w:type="spellStart"/>
      <w:r w:rsidRPr="00BE023F">
        <w:rPr>
          <w:color w:val="000000" w:themeColor="text1"/>
          <w:sz w:val="24"/>
          <w:szCs w:val="24"/>
        </w:rPr>
        <w:t>Utilization_Trend</w:t>
      </w:r>
      <w:proofErr w:type="spellEnd"/>
      <w:r w:rsidRPr="00BE023F">
        <w:rPr>
          <w:color w:val="000000" w:themeColor="text1"/>
          <w:sz w:val="24"/>
          <w:szCs w:val="24"/>
        </w:rPr>
        <w:t xml:space="preserve"> AS (</w:t>
      </w:r>
    </w:p>
    <w:p w14:paraId="3525F865" w14:textId="77777777" w:rsidR="00BE023F" w:rsidRPr="00BE023F" w:rsidRDefault="00BE023F" w:rsidP="00BE023F">
      <w:pPr>
        <w:rPr>
          <w:color w:val="000000" w:themeColor="text1"/>
          <w:sz w:val="24"/>
          <w:szCs w:val="24"/>
        </w:rPr>
      </w:pPr>
      <w:r w:rsidRPr="00BE023F">
        <w:rPr>
          <w:color w:val="000000" w:themeColor="text1"/>
          <w:sz w:val="24"/>
          <w:szCs w:val="24"/>
        </w:rPr>
        <w:t xml:space="preserve">    SELECT </w:t>
      </w:r>
      <w:proofErr w:type="spellStart"/>
      <w:r w:rsidRPr="00BE023F">
        <w:rPr>
          <w:color w:val="000000" w:themeColor="text1"/>
          <w:sz w:val="24"/>
          <w:szCs w:val="24"/>
        </w:rPr>
        <w:t>resource_type</w:t>
      </w:r>
      <w:proofErr w:type="spellEnd"/>
      <w:r w:rsidRPr="00BE023F">
        <w:rPr>
          <w:color w:val="000000" w:themeColor="text1"/>
          <w:sz w:val="24"/>
          <w:szCs w:val="24"/>
        </w:rPr>
        <w:t>,</w:t>
      </w:r>
    </w:p>
    <w:p w14:paraId="0CB71A74" w14:textId="77777777" w:rsidR="00BE023F" w:rsidRPr="00BE023F" w:rsidRDefault="00BE023F" w:rsidP="00BE023F">
      <w:pPr>
        <w:rPr>
          <w:color w:val="000000" w:themeColor="text1"/>
          <w:sz w:val="24"/>
          <w:szCs w:val="24"/>
        </w:rPr>
      </w:pPr>
      <w:r w:rsidRPr="00BE023F">
        <w:rPr>
          <w:color w:val="000000" w:themeColor="text1"/>
          <w:sz w:val="24"/>
          <w:szCs w:val="24"/>
        </w:rPr>
        <w:t xml:space="preserve">           </w:t>
      </w:r>
      <w:proofErr w:type="spellStart"/>
      <w:r w:rsidRPr="00BE023F">
        <w:rPr>
          <w:color w:val="000000" w:themeColor="text1"/>
          <w:sz w:val="24"/>
          <w:szCs w:val="24"/>
        </w:rPr>
        <w:t>server_id</w:t>
      </w:r>
      <w:proofErr w:type="spellEnd"/>
      <w:r w:rsidRPr="00BE023F">
        <w:rPr>
          <w:color w:val="000000" w:themeColor="text1"/>
          <w:sz w:val="24"/>
          <w:szCs w:val="24"/>
        </w:rPr>
        <w:t>,</w:t>
      </w:r>
    </w:p>
    <w:p w14:paraId="677E8CDC" w14:textId="77777777" w:rsidR="00BE023F" w:rsidRPr="00BE023F" w:rsidRDefault="00BE023F" w:rsidP="00BE023F">
      <w:pPr>
        <w:rPr>
          <w:color w:val="000000" w:themeColor="text1"/>
          <w:sz w:val="24"/>
          <w:szCs w:val="24"/>
        </w:rPr>
      </w:pPr>
      <w:r w:rsidRPr="00BE023F">
        <w:rPr>
          <w:color w:val="000000" w:themeColor="text1"/>
          <w:sz w:val="24"/>
          <w:szCs w:val="24"/>
        </w:rPr>
        <w:t xml:space="preserve">           </w:t>
      </w:r>
      <w:proofErr w:type="gramStart"/>
      <w:r w:rsidRPr="00BE023F">
        <w:rPr>
          <w:color w:val="000000" w:themeColor="text1"/>
          <w:sz w:val="24"/>
          <w:szCs w:val="24"/>
        </w:rPr>
        <w:t>AVG(</w:t>
      </w:r>
      <w:proofErr w:type="spellStart"/>
      <w:proofErr w:type="gramEnd"/>
      <w:r w:rsidRPr="00BE023F">
        <w:rPr>
          <w:color w:val="000000" w:themeColor="text1"/>
          <w:sz w:val="24"/>
          <w:szCs w:val="24"/>
        </w:rPr>
        <w:t>current_usage</w:t>
      </w:r>
      <w:proofErr w:type="spellEnd"/>
      <w:r w:rsidRPr="00BE023F">
        <w:rPr>
          <w:color w:val="000000" w:themeColor="text1"/>
          <w:sz w:val="24"/>
          <w:szCs w:val="24"/>
        </w:rPr>
        <w:t xml:space="preserve"> / </w:t>
      </w:r>
      <w:proofErr w:type="spellStart"/>
      <w:r w:rsidRPr="00BE023F">
        <w:rPr>
          <w:color w:val="000000" w:themeColor="text1"/>
          <w:sz w:val="24"/>
          <w:szCs w:val="24"/>
        </w:rPr>
        <w:t>max_capacity</w:t>
      </w:r>
      <w:proofErr w:type="spellEnd"/>
      <w:r w:rsidRPr="00BE023F">
        <w:rPr>
          <w:color w:val="000000" w:themeColor="text1"/>
          <w:sz w:val="24"/>
          <w:szCs w:val="24"/>
        </w:rPr>
        <w:t xml:space="preserve"> * 100) AS </w:t>
      </w:r>
      <w:proofErr w:type="spellStart"/>
      <w:r w:rsidRPr="00BE023F">
        <w:rPr>
          <w:color w:val="000000" w:themeColor="text1"/>
          <w:sz w:val="24"/>
          <w:szCs w:val="24"/>
        </w:rPr>
        <w:t>usage_trend</w:t>
      </w:r>
      <w:proofErr w:type="spellEnd"/>
    </w:p>
    <w:p w14:paraId="7CEEC104" w14:textId="77777777" w:rsidR="00BE023F" w:rsidRPr="00BE023F" w:rsidRDefault="00BE023F" w:rsidP="00BE023F">
      <w:pPr>
        <w:rPr>
          <w:color w:val="000000" w:themeColor="text1"/>
          <w:sz w:val="24"/>
          <w:szCs w:val="24"/>
        </w:rPr>
      </w:pPr>
      <w:r w:rsidRPr="00BE023F">
        <w:rPr>
          <w:color w:val="000000" w:themeColor="text1"/>
          <w:sz w:val="24"/>
          <w:szCs w:val="24"/>
        </w:rPr>
        <w:t xml:space="preserve">    FROM </w:t>
      </w:r>
      <w:proofErr w:type="spellStart"/>
      <w:r w:rsidRPr="00BE023F">
        <w:rPr>
          <w:color w:val="000000" w:themeColor="text1"/>
          <w:sz w:val="24"/>
          <w:szCs w:val="24"/>
        </w:rPr>
        <w:t>resource_utilization</w:t>
      </w:r>
      <w:proofErr w:type="spellEnd"/>
    </w:p>
    <w:p w14:paraId="6E6FA246" w14:textId="77777777" w:rsidR="00BE023F" w:rsidRPr="00BE023F" w:rsidRDefault="00BE023F" w:rsidP="00BE023F">
      <w:pPr>
        <w:rPr>
          <w:color w:val="000000" w:themeColor="text1"/>
          <w:sz w:val="24"/>
          <w:szCs w:val="24"/>
        </w:rPr>
      </w:pPr>
      <w:r w:rsidRPr="00BE023F">
        <w:rPr>
          <w:color w:val="000000" w:themeColor="text1"/>
          <w:sz w:val="24"/>
          <w:szCs w:val="24"/>
        </w:rPr>
        <w:t xml:space="preserve">    WHERE timestamp &gt;= </w:t>
      </w:r>
      <w:proofErr w:type="gramStart"/>
      <w:r w:rsidRPr="00BE023F">
        <w:rPr>
          <w:color w:val="000000" w:themeColor="text1"/>
          <w:sz w:val="24"/>
          <w:szCs w:val="24"/>
        </w:rPr>
        <w:t>NOW(</w:t>
      </w:r>
      <w:proofErr w:type="gramEnd"/>
      <w:r w:rsidRPr="00BE023F">
        <w:rPr>
          <w:color w:val="000000" w:themeColor="text1"/>
          <w:sz w:val="24"/>
          <w:szCs w:val="24"/>
        </w:rPr>
        <w:t>) - INTERVAL 1 DAY</w:t>
      </w:r>
    </w:p>
    <w:p w14:paraId="4BB13FF4" w14:textId="77777777" w:rsidR="00BE023F" w:rsidRPr="00BE023F" w:rsidRDefault="00BE023F" w:rsidP="00BE023F">
      <w:pPr>
        <w:rPr>
          <w:color w:val="000000" w:themeColor="text1"/>
          <w:sz w:val="24"/>
          <w:szCs w:val="24"/>
        </w:rPr>
      </w:pPr>
      <w:r w:rsidRPr="00BE023F">
        <w:rPr>
          <w:color w:val="000000" w:themeColor="text1"/>
          <w:sz w:val="24"/>
          <w:szCs w:val="24"/>
        </w:rPr>
        <w:t xml:space="preserve">    GROUP BY </w:t>
      </w:r>
      <w:proofErr w:type="spellStart"/>
      <w:r w:rsidRPr="00BE023F">
        <w:rPr>
          <w:color w:val="000000" w:themeColor="text1"/>
          <w:sz w:val="24"/>
          <w:szCs w:val="24"/>
        </w:rPr>
        <w:t>resource_type</w:t>
      </w:r>
      <w:proofErr w:type="spellEnd"/>
      <w:r w:rsidRPr="00BE023F">
        <w:rPr>
          <w:color w:val="000000" w:themeColor="text1"/>
          <w:sz w:val="24"/>
          <w:szCs w:val="24"/>
        </w:rPr>
        <w:t xml:space="preserve">, </w:t>
      </w:r>
      <w:proofErr w:type="spellStart"/>
      <w:r w:rsidRPr="00BE023F">
        <w:rPr>
          <w:color w:val="000000" w:themeColor="text1"/>
          <w:sz w:val="24"/>
          <w:szCs w:val="24"/>
        </w:rPr>
        <w:t>server_id</w:t>
      </w:r>
      <w:proofErr w:type="spellEnd"/>
    </w:p>
    <w:p w14:paraId="69EF5C77" w14:textId="77777777" w:rsidR="00BE023F" w:rsidRPr="00BE023F" w:rsidRDefault="00BE023F" w:rsidP="00BE023F">
      <w:pPr>
        <w:rPr>
          <w:color w:val="000000" w:themeColor="text1"/>
          <w:sz w:val="24"/>
          <w:szCs w:val="24"/>
        </w:rPr>
      </w:pPr>
      <w:r w:rsidRPr="00BE023F">
        <w:rPr>
          <w:color w:val="000000" w:themeColor="text1"/>
          <w:sz w:val="24"/>
          <w:szCs w:val="24"/>
        </w:rPr>
        <w:t>)</w:t>
      </w:r>
    </w:p>
    <w:p w14:paraId="1EBB1F7E" w14:textId="77777777" w:rsidR="00BE023F" w:rsidRPr="00BE023F" w:rsidRDefault="00BE023F" w:rsidP="00BE023F">
      <w:pPr>
        <w:rPr>
          <w:color w:val="000000" w:themeColor="text1"/>
          <w:sz w:val="24"/>
          <w:szCs w:val="24"/>
        </w:rPr>
      </w:pPr>
      <w:r w:rsidRPr="00BE023F">
        <w:rPr>
          <w:color w:val="000000" w:themeColor="text1"/>
          <w:sz w:val="24"/>
          <w:szCs w:val="24"/>
        </w:rPr>
        <w:t xml:space="preserve">SELECT </w:t>
      </w:r>
      <w:proofErr w:type="spellStart"/>
      <w:r w:rsidRPr="00BE023F">
        <w:rPr>
          <w:color w:val="000000" w:themeColor="text1"/>
          <w:sz w:val="24"/>
          <w:szCs w:val="24"/>
        </w:rPr>
        <w:t>u.resource_type</w:t>
      </w:r>
      <w:proofErr w:type="spellEnd"/>
      <w:r w:rsidRPr="00BE023F">
        <w:rPr>
          <w:color w:val="000000" w:themeColor="text1"/>
          <w:sz w:val="24"/>
          <w:szCs w:val="24"/>
        </w:rPr>
        <w:t xml:space="preserve">, </w:t>
      </w:r>
      <w:proofErr w:type="spellStart"/>
      <w:proofErr w:type="gramStart"/>
      <w:r w:rsidRPr="00BE023F">
        <w:rPr>
          <w:color w:val="000000" w:themeColor="text1"/>
          <w:sz w:val="24"/>
          <w:szCs w:val="24"/>
        </w:rPr>
        <w:t>u.server</w:t>
      </w:r>
      <w:proofErr w:type="gramEnd"/>
      <w:r w:rsidRPr="00BE023F">
        <w:rPr>
          <w:color w:val="000000" w:themeColor="text1"/>
          <w:sz w:val="24"/>
          <w:szCs w:val="24"/>
        </w:rPr>
        <w:t>_id</w:t>
      </w:r>
      <w:proofErr w:type="spellEnd"/>
      <w:r w:rsidRPr="00BE023F">
        <w:rPr>
          <w:color w:val="000000" w:themeColor="text1"/>
          <w:sz w:val="24"/>
          <w:szCs w:val="24"/>
        </w:rPr>
        <w:t xml:space="preserve">, </w:t>
      </w:r>
      <w:proofErr w:type="spellStart"/>
      <w:r w:rsidRPr="00BE023F">
        <w:rPr>
          <w:color w:val="000000" w:themeColor="text1"/>
          <w:sz w:val="24"/>
          <w:szCs w:val="24"/>
        </w:rPr>
        <w:t>u.usage_trend</w:t>
      </w:r>
      <w:proofErr w:type="spellEnd"/>
    </w:p>
    <w:p w14:paraId="0BB3EB96" w14:textId="77777777" w:rsidR="00BE023F" w:rsidRPr="00BE023F" w:rsidRDefault="00BE023F" w:rsidP="00BE023F">
      <w:pPr>
        <w:rPr>
          <w:color w:val="000000" w:themeColor="text1"/>
          <w:sz w:val="24"/>
          <w:szCs w:val="24"/>
        </w:rPr>
      </w:pPr>
      <w:r w:rsidRPr="00BE023F">
        <w:rPr>
          <w:color w:val="000000" w:themeColor="text1"/>
          <w:sz w:val="24"/>
          <w:szCs w:val="24"/>
        </w:rPr>
        <w:t xml:space="preserve">FROM </w:t>
      </w:r>
      <w:proofErr w:type="spellStart"/>
      <w:r w:rsidRPr="00BE023F">
        <w:rPr>
          <w:color w:val="000000" w:themeColor="text1"/>
          <w:sz w:val="24"/>
          <w:szCs w:val="24"/>
        </w:rPr>
        <w:t>Utilization_Trend</w:t>
      </w:r>
      <w:proofErr w:type="spellEnd"/>
      <w:r w:rsidRPr="00BE023F">
        <w:rPr>
          <w:color w:val="000000" w:themeColor="text1"/>
          <w:sz w:val="24"/>
          <w:szCs w:val="24"/>
        </w:rPr>
        <w:t xml:space="preserve"> u</w:t>
      </w:r>
    </w:p>
    <w:p w14:paraId="2D8AF869" w14:textId="10617F8F" w:rsidR="00985419" w:rsidRDefault="00BE023F" w:rsidP="00BE023F">
      <w:pPr>
        <w:rPr>
          <w:color w:val="000000" w:themeColor="text1"/>
          <w:sz w:val="24"/>
          <w:szCs w:val="24"/>
        </w:rPr>
      </w:pPr>
      <w:r w:rsidRPr="00BE023F">
        <w:rPr>
          <w:color w:val="000000" w:themeColor="text1"/>
          <w:sz w:val="24"/>
          <w:szCs w:val="24"/>
        </w:rPr>
        <w:lastRenderedPageBreak/>
        <w:t xml:space="preserve">WHERE </w:t>
      </w:r>
      <w:proofErr w:type="spellStart"/>
      <w:proofErr w:type="gramStart"/>
      <w:r w:rsidRPr="00BE023F">
        <w:rPr>
          <w:color w:val="000000" w:themeColor="text1"/>
          <w:sz w:val="24"/>
          <w:szCs w:val="24"/>
        </w:rPr>
        <w:t>u.usage</w:t>
      </w:r>
      <w:proofErr w:type="gramEnd"/>
      <w:r w:rsidRPr="00BE023F">
        <w:rPr>
          <w:color w:val="000000" w:themeColor="text1"/>
          <w:sz w:val="24"/>
          <w:szCs w:val="24"/>
        </w:rPr>
        <w:t>_trend</w:t>
      </w:r>
      <w:proofErr w:type="spellEnd"/>
      <w:r w:rsidRPr="00BE023F">
        <w:rPr>
          <w:color w:val="000000" w:themeColor="text1"/>
          <w:sz w:val="24"/>
          <w:szCs w:val="24"/>
        </w:rPr>
        <w:t xml:space="preserve"> &gt; 75;</w:t>
      </w:r>
    </w:p>
    <w:p w14:paraId="0BB35FB1" w14:textId="77777777" w:rsidR="003F6848" w:rsidRDefault="003F6848" w:rsidP="00BE023F">
      <w:pPr>
        <w:rPr>
          <w:color w:val="000000" w:themeColor="text1"/>
          <w:sz w:val="24"/>
          <w:szCs w:val="24"/>
        </w:rPr>
      </w:pPr>
    </w:p>
    <w:p w14:paraId="52D9555D" w14:textId="77777777" w:rsidR="003F6848" w:rsidRDefault="003F6848" w:rsidP="003F6848">
      <w:pPr>
        <w:pStyle w:val="NormalWeb"/>
      </w:pPr>
      <w:r>
        <w:rPr>
          <w:rStyle w:val="Strong"/>
        </w:rPr>
        <w:t>Reasoning:</w:t>
      </w:r>
    </w:p>
    <w:p w14:paraId="76ACAE98" w14:textId="77777777" w:rsidR="003F6848" w:rsidRDefault="003F6848" w:rsidP="003F6848">
      <w:pPr>
        <w:pStyle w:val="NormalWeb"/>
        <w:numPr>
          <w:ilvl w:val="0"/>
          <w:numId w:val="16"/>
        </w:numPr>
      </w:pPr>
      <w:r>
        <w:rPr>
          <w:rStyle w:val="Strong"/>
        </w:rPr>
        <w:t>Trend Analysis:</w:t>
      </w:r>
      <w:r>
        <w:t xml:space="preserve"> Calculate average resource usage trends over a day.</w:t>
      </w:r>
    </w:p>
    <w:p w14:paraId="59B2E6F1" w14:textId="77777777" w:rsidR="003F6848" w:rsidRDefault="003F6848" w:rsidP="003F6848">
      <w:pPr>
        <w:pStyle w:val="NormalWeb"/>
        <w:numPr>
          <w:ilvl w:val="0"/>
          <w:numId w:val="16"/>
        </w:numPr>
      </w:pPr>
      <w:r>
        <w:rPr>
          <w:rStyle w:val="Strong"/>
        </w:rPr>
        <w:t>Threshold Monitoring:</w:t>
      </w:r>
      <w:r>
        <w:t xml:space="preserve"> Flag servers exceeding 75% utilization.</w:t>
      </w:r>
    </w:p>
    <w:p w14:paraId="3F5290C7" w14:textId="77777777" w:rsidR="003F6848" w:rsidRDefault="003F6848" w:rsidP="003F6848">
      <w:pPr>
        <w:pStyle w:val="NormalWeb"/>
        <w:numPr>
          <w:ilvl w:val="0"/>
          <w:numId w:val="16"/>
        </w:numPr>
      </w:pPr>
      <w:r>
        <w:rPr>
          <w:rStyle w:val="Strong"/>
        </w:rPr>
        <w:t>Proactive Alerts:</w:t>
      </w:r>
      <w:r>
        <w:t xml:space="preserve"> Allow early intervention to avoid capacity issues.</w:t>
      </w:r>
    </w:p>
    <w:p w14:paraId="5D890B57" w14:textId="77777777" w:rsidR="003F6848" w:rsidRDefault="00D92D8C" w:rsidP="003F6848">
      <w:r>
        <w:rPr>
          <w:noProof/>
        </w:rPr>
        <w:pict w14:anchorId="30A55C79">
          <v:rect id="_x0000_i1025" alt="" style="width:413.4pt;height:.05pt;mso-width-percent:0;mso-height-percent:0;mso-width-percent:0;mso-height-percent:0" o:hrpct="916" o:hralign="center" o:hrstd="t" o:hr="t" fillcolor="#a0a0a0" stroked="f"/>
        </w:pict>
      </w:r>
    </w:p>
    <w:p w14:paraId="6D84FBC5" w14:textId="77777777" w:rsidR="003F6848" w:rsidRDefault="003F6848" w:rsidP="003F6848">
      <w:pPr>
        <w:pStyle w:val="Heading3"/>
      </w:pPr>
      <w:r>
        <w:t>Tools and Frameworks</w:t>
      </w:r>
    </w:p>
    <w:p w14:paraId="21BB9560" w14:textId="77777777" w:rsidR="003F6848" w:rsidRDefault="003F6848" w:rsidP="003F6848">
      <w:pPr>
        <w:pStyle w:val="NormalWeb"/>
        <w:numPr>
          <w:ilvl w:val="0"/>
          <w:numId w:val="17"/>
        </w:numPr>
      </w:pPr>
      <w:r>
        <w:rPr>
          <w:rStyle w:val="Strong"/>
        </w:rPr>
        <w:t>LLMs:</w:t>
      </w:r>
      <w:r>
        <w:t xml:space="preserve"> GPT-4 for interpreting requirements and generating precise SQL queries.</w:t>
      </w:r>
    </w:p>
    <w:p w14:paraId="345E516D" w14:textId="77777777" w:rsidR="003F6848" w:rsidRDefault="003F6848" w:rsidP="003F6848">
      <w:pPr>
        <w:pStyle w:val="NormalWeb"/>
        <w:numPr>
          <w:ilvl w:val="0"/>
          <w:numId w:val="17"/>
        </w:numPr>
      </w:pPr>
      <w:r>
        <w:rPr>
          <w:rStyle w:val="Strong"/>
        </w:rPr>
        <w:t>Frameworks:</w:t>
      </w:r>
    </w:p>
    <w:p w14:paraId="21669C5D" w14:textId="77777777" w:rsidR="003F6848" w:rsidRDefault="003F6848" w:rsidP="003F6848">
      <w:pPr>
        <w:pStyle w:val="NormalWeb"/>
        <w:numPr>
          <w:ilvl w:val="1"/>
          <w:numId w:val="17"/>
        </w:numPr>
      </w:pPr>
      <w:proofErr w:type="spellStart"/>
      <w:r>
        <w:t>LangChain</w:t>
      </w:r>
      <w:proofErr w:type="spellEnd"/>
      <w:r>
        <w:t xml:space="preserve"> for query orchestration.</w:t>
      </w:r>
    </w:p>
    <w:p w14:paraId="7889667C" w14:textId="77777777" w:rsidR="003F6848" w:rsidRDefault="003F6848" w:rsidP="003F6848">
      <w:pPr>
        <w:pStyle w:val="NormalWeb"/>
        <w:numPr>
          <w:ilvl w:val="1"/>
          <w:numId w:val="17"/>
        </w:numPr>
      </w:pPr>
      <w:r>
        <w:t>Grafana for visualizing monitoring outputs.</w:t>
      </w:r>
    </w:p>
    <w:p w14:paraId="4A2DA6EC" w14:textId="77777777" w:rsidR="003F6848" w:rsidRDefault="003F6848" w:rsidP="003F6848">
      <w:pPr>
        <w:pStyle w:val="Heading3"/>
      </w:pPr>
      <w:r>
        <w:t>Challenges and Solutions</w:t>
      </w:r>
    </w:p>
    <w:p w14:paraId="54697995" w14:textId="77777777" w:rsidR="003F6848" w:rsidRDefault="003F6848" w:rsidP="003F6848">
      <w:pPr>
        <w:pStyle w:val="NormalWeb"/>
        <w:numPr>
          <w:ilvl w:val="0"/>
          <w:numId w:val="18"/>
        </w:numPr>
      </w:pPr>
      <w:r>
        <w:rPr>
          <w:rStyle w:val="Strong"/>
        </w:rPr>
        <w:t>Ambiguity in Requirements:</w:t>
      </w:r>
      <w:r>
        <w:t xml:space="preserve"> Utilized prompt engineering to clarify ambiguous statements.</w:t>
      </w:r>
    </w:p>
    <w:p w14:paraId="6D6A3EC4" w14:textId="77777777" w:rsidR="003F6848" w:rsidRDefault="003F6848" w:rsidP="003F6848">
      <w:pPr>
        <w:pStyle w:val="NormalWeb"/>
        <w:numPr>
          <w:ilvl w:val="0"/>
          <w:numId w:val="18"/>
        </w:numPr>
      </w:pPr>
      <w:r>
        <w:rPr>
          <w:rStyle w:val="Strong"/>
        </w:rPr>
        <w:t>Prototype Adaptability:</w:t>
      </w:r>
      <w:r>
        <w:t xml:space="preserve"> Designed modular queries for future migration to Kibana Query Language or </w:t>
      </w:r>
      <w:proofErr w:type="spellStart"/>
      <w:r>
        <w:t>PromQL</w:t>
      </w:r>
      <w:proofErr w:type="spellEnd"/>
      <w:r>
        <w:t>.</w:t>
      </w:r>
    </w:p>
    <w:p w14:paraId="1FF6C5CA" w14:textId="5291AAE1" w:rsidR="003F6848" w:rsidRDefault="003F6848" w:rsidP="003F6848">
      <w:pPr>
        <w:pStyle w:val="Heading3"/>
      </w:pPr>
      <w:r>
        <w:t>Future Work</w:t>
      </w:r>
      <w:r w:rsidR="007B7520">
        <w:t xml:space="preserve"> </w:t>
      </w:r>
      <w:proofErr w:type="gramStart"/>
      <w:r w:rsidR="007B7520">
        <w:t>if  additional</w:t>
      </w:r>
      <w:proofErr w:type="gramEnd"/>
      <w:r w:rsidR="007B7520">
        <w:t xml:space="preserve">  Time  Provided: </w:t>
      </w:r>
    </w:p>
    <w:p w14:paraId="1837F4AB" w14:textId="3540D265" w:rsidR="007B7520" w:rsidRDefault="007B7520" w:rsidP="003F6848">
      <w:pPr>
        <w:pStyle w:val="NormalWeb"/>
        <w:numPr>
          <w:ilvl w:val="0"/>
          <w:numId w:val="19"/>
        </w:numPr>
      </w:pPr>
      <w:r>
        <w:t xml:space="preserve">Prompt  Template  Fine Tuning using an LLM Model </w:t>
      </w:r>
    </w:p>
    <w:p w14:paraId="7204DF35" w14:textId="31512C41" w:rsidR="007B7520" w:rsidRDefault="007B7520" w:rsidP="003F6848">
      <w:pPr>
        <w:pStyle w:val="NormalWeb"/>
        <w:numPr>
          <w:ilvl w:val="0"/>
          <w:numId w:val="19"/>
        </w:numPr>
      </w:pPr>
      <w:proofErr w:type="spellStart"/>
      <w:r>
        <w:t>DataSet</w:t>
      </w:r>
      <w:proofErr w:type="spellEnd"/>
      <w:r>
        <w:t xml:space="preserve"> Fine Tuning with Instruction FT  technique</w:t>
      </w:r>
    </w:p>
    <w:p w14:paraId="590E8F1A" w14:textId="39554B56" w:rsidR="003F6848" w:rsidRDefault="003F6848" w:rsidP="003F6848">
      <w:pPr>
        <w:pStyle w:val="NormalWeb"/>
        <w:numPr>
          <w:ilvl w:val="0"/>
          <w:numId w:val="19"/>
        </w:numPr>
      </w:pPr>
      <w:r>
        <w:t>Real-time anomaly detection using streaming data.</w:t>
      </w:r>
    </w:p>
    <w:p w14:paraId="1E94C58B" w14:textId="77777777" w:rsidR="003F6848" w:rsidRDefault="003F6848" w:rsidP="003F6848">
      <w:pPr>
        <w:pStyle w:val="NormalWeb"/>
        <w:numPr>
          <w:ilvl w:val="0"/>
          <w:numId w:val="19"/>
        </w:numPr>
      </w:pPr>
      <w:r>
        <w:t>Predictive analytics for resource usage trends.</w:t>
      </w:r>
    </w:p>
    <w:p w14:paraId="61791CC2" w14:textId="5FA1C808" w:rsidR="00B748AC" w:rsidRDefault="003F6848" w:rsidP="00175E56">
      <w:pPr>
        <w:pStyle w:val="NormalWeb"/>
        <w:numPr>
          <w:ilvl w:val="0"/>
          <w:numId w:val="19"/>
        </w:numPr>
      </w:pPr>
      <w:r>
        <w:t>Seamless integration with CI/CD pipelines for automated monitoring updates.</w:t>
      </w:r>
    </w:p>
    <w:p w14:paraId="02FF8FBB" w14:textId="77777777" w:rsidR="00C144AA" w:rsidRPr="00C144AA" w:rsidRDefault="00C144AA"/>
    <w:p w14:paraId="59710A59" w14:textId="4C7066C2" w:rsidR="00732A00" w:rsidRPr="003B4486" w:rsidRDefault="00217268" w:rsidP="00A32621">
      <w:pPr>
        <w:rPr>
          <w:rFonts w:ascii="Times New Roman" w:hAnsi="Times New Roman" w:cs="Times New Roman"/>
          <w:b/>
          <w:bCs/>
          <w:sz w:val="24"/>
          <w:szCs w:val="24"/>
          <w:u w:val="single"/>
        </w:rPr>
      </w:pPr>
      <w:r w:rsidRPr="003B4486">
        <w:rPr>
          <w:rFonts w:ascii="Times New Roman" w:hAnsi="Times New Roman" w:cs="Times New Roman"/>
          <w:b/>
          <w:bCs/>
          <w:sz w:val="24"/>
          <w:szCs w:val="24"/>
          <w:u w:val="single"/>
        </w:rPr>
        <w:t xml:space="preserve">CHALLENGES </w:t>
      </w:r>
      <w:r w:rsidR="00C144AA" w:rsidRPr="003B4486">
        <w:rPr>
          <w:rFonts w:ascii="Times New Roman" w:hAnsi="Times New Roman" w:cs="Times New Roman"/>
          <w:b/>
          <w:bCs/>
          <w:sz w:val="24"/>
          <w:szCs w:val="24"/>
          <w:u w:val="single"/>
        </w:rPr>
        <w:t>&amp; LIMITATIONS</w:t>
      </w:r>
      <w:r w:rsidR="004079DD" w:rsidRPr="003B4486">
        <w:rPr>
          <w:rFonts w:ascii="Times New Roman" w:hAnsi="Times New Roman" w:cs="Times New Roman"/>
          <w:b/>
          <w:bCs/>
          <w:color w:val="2E2E2E"/>
          <w:sz w:val="24"/>
          <w:szCs w:val="24"/>
          <w:u w:val="single"/>
        </w:rPr>
        <w:t xml:space="preserve"> </w:t>
      </w:r>
      <w:r w:rsidR="00C144AA" w:rsidRPr="003B4486">
        <w:rPr>
          <w:rFonts w:ascii="Times New Roman" w:hAnsi="Times New Roman" w:cs="Times New Roman"/>
          <w:b/>
          <w:bCs/>
          <w:color w:val="2E2E2E"/>
          <w:sz w:val="24"/>
          <w:szCs w:val="24"/>
          <w:u w:val="single"/>
        </w:rPr>
        <w:t>OF LLM</w:t>
      </w:r>
      <w:r w:rsidR="00732A00" w:rsidRPr="003B4486">
        <w:rPr>
          <w:rFonts w:ascii="Times New Roman" w:hAnsi="Times New Roman" w:cs="Times New Roman"/>
          <w:b/>
          <w:bCs/>
          <w:color w:val="2E2E2E"/>
          <w:sz w:val="24"/>
          <w:szCs w:val="24"/>
          <w:u w:val="single"/>
        </w:rPr>
        <w:t xml:space="preserve"> </w:t>
      </w:r>
      <w:r w:rsidR="00A32621" w:rsidRPr="003B4486">
        <w:rPr>
          <w:rFonts w:ascii="Times New Roman" w:hAnsi="Times New Roman" w:cs="Times New Roman"/>
          <w:b/>
          <w:bCs/>
          <w:color w:val="2E2E2E"/>
          <w:sz w:val="24"/>
          <w:szCs w:val="24"/>
          <w:u w:val="single"/>
        </w:rPr>
        <w:t xml:space="preserve">  TEXT</w:t>
      </w:r>
      <w:r w:rsidR="00732A00" w:rsidRPr="003B4486">
        <w:rPr>
          <w:rFonts w:ascii="Times New Roman" w:hAnsi="Times New Roman" w:cs="Times New Roman"/>
          <w:b/>
          <w:bCs/>
          <w:color w:val="2E2E2E"/>
          <w:sz w:val="24"/>
          <w:szCs w:val="24"/>
          <w:u w:val="single"/>
        </w:rPr>
        <w:t>-</w:t>
      </w:r>
      <w:r w:rsidR="00A32621" w:rsidRPr="003B4486">
        <w:rPr>
          <w:rFonts w:ascii="Times New Roman" w:hAnsi="Times New Roman" w:cs="Times New Roman"/>
          <w:b/>
          <w:bCs/>
          <w:color w:val="2E2E2E"/>
          <w:sz w:val="24"/>
          <w:szCs w:val="24"/>
          <w:u w:val="single"/>
        </w:rPr>
        <w:t>TO</w:t>
      </w:r>
      <w:r w:rsidR="00732A00" w:rsidRPr="003B4486">
        <w:rPr>
          <w:rFonts w:ascii="Times New Roman" w:hAnsi="Times New Roman" w:cs="Times New Roman"/>
          <w:b/>
          <w:bCs/>
          <w:color w:val="2E2E2E"/>
          <w:sz w:val="24"/>
          <w:szCs w:val="24"/>
          <w:u w:val="single"/>
        </w:rPr>
        <w:t>-SQL</w:t>
      </w:r>
      <w:r w:rsidR="00034D7F" w:rsidRPr="003B4486">
        <w:rPr>
          <w:rFonts w:ascii="Times New Roman" w:hAnsi="Times New Roman" w:cs="Times New Roman"/>
          <w:color w:val="2E2E2E"/>
          <w:sz w:val="24"/>
          <w:szCs w:val="24"/>
          <w:u w:val="single"/>
        </w:rPr>
        <w:t>:</w:t>
      </w:r>
      <w:r w:rsidR="0051624F" w:rsidRPr="003B4486">
        <w:rPr>
          <w:rFonts w:ascii="Times New Roman" w:hAnsi="Times New Roman" w:cs="Times New Roman"/>
          <w:color w:val="2E2E2E"/>
          <w:sz w:val="24"/>
          <w:szCs w:val="24"/>
          <w:u w:val="single"/>
        </w:rPr>
        <w:t xml:space="preserve"> </w:t>
      </w:r>
    </w:p>
    <w:p w14:paraId="60A6D1CB" w14:textId="77777777" w:rsidR="00732A00" w:rsidRPr="003B4486" w:rsidRDefault="00732A00" w:rsidP="00732A00">
      <w:pPr>
        <w:pStyle w:val="NormalWeb"/>
        <w:shd w:val="clear" w:color="auto" w:fill="FFFFFF"/>
        <w:spacing w:before="0" w:beforeAutospacing="0" w:after="195" w:afterAutospacing="0"/>
        <w:textAlignment w:val="baseline"/>
        <w:rPr>
          <w:color w:val="2E2E2E"/>
        </w:rPr>
      </w:pPr>
      <w:r w:rsidRPr="003B4486">
        <w:rPr>
          <w:color w:val="2E2E2E"/>
        </w:rPr>
        <w:t>There are 4 fundamental major challenges associated with the LLM text-to-SQL approach:  </w:t>
      </w:r>
    </w:p>
    <w:p w14:paraId="7ACB544D" w14:textId="77777777" w:rsidR="00732A00" w:rsidRPr="003B4486" w:rsidRDefault="00732A00" w:rsidP="00732A00">
      <w:pPr>
        <w:pStyle w:val="Heading4"/>
        <w:pBdr>
          <w:bottom w:val="single" w:sz="6" w:space="8" w:color="auto"/>
        </w:pBdr>
        <w:shd w:val="clear" w:color="auto" w:fill="FFFFFF"/>
        <w:spacing w:before="0" w:after="375"/>
        <w:textAlignment w:val="baseline"/>
        <w:rPr>
          <w:rFonts w:ascii="Times New Roman" w:hAnsi="Times New Roman" w:cs="Times New Roman"/>
          <w:b w:val="0"/>
          <w:bCs w:val="0"/>
          <w:color w:val="2E2E2E"/>
          <w:sz w:val="24"/>
          <w:szCs w:val="24"/>
        </w:rPr>
      </w:pPr>
      <w:r w:rsidRPr="003B4486">
        <w:rPr>
          <w:rFonts w:ascii="Times New Roman" w:hAnsi="Times New Roman" w:cs="Times New Roman"/>
          <w:b w:val="0"/>
          <w:bCs w:val="0"/>
          <w:color w:val="2E2E2E"/>
          <w:sz w:val="24"/>
          <w:szCs w:val="24"/>
        </w:rPr>
        <w:t xml:space="preserve">1. </w:t>
      </w:r>
      <w:r w:rsidRPr="00C144AA">
        <w:rPr>
          <w:rFonts w:ascii="Times New Roman" w:hAnsi="Times New Roman" w:cs="Times New Roman"/>
          <w:color w:val="2E2E2E"/>
          <w:sz w:val="24"/>
          <w:szCs w:val="24"/>
        </w:rPr>
        <w:t>Schema awareness</w:t>
      </w:r>
      <w:r w:rsidRPr="003B4486">
        <w:rPr>
          <w:rFonts w:ascii="Times New Roman" w:hAnsi="Times New Roman" w:cs="Times New Roman"/>
          <w:b w:val="0"/>
          <w:bCs w:val="0"/>
          <w:color w:val="2E2E2E"/>
          <w:sz w:val="24"/>
          <w:szCs w:val="24"/>
        </w:rPr>
        <w:t> </w:t>
      </w:r>
    </w:p>
    <w:p w14:paraId="656DFBF7" w14:textId="77777777" w:rsidR="00732A00" w:rsidRPr="003B4486" w:rsidRDefault="00732A00" w:rsidP="00732A00">
      <w:pPr>
        <w:pStyle w:val="NormalWeb"/>
        <w:shd w:val="clear" w:color="auto" w:fill="FFFFFF"/>
        <w:spacing w:before="0" w:beforeAutospacing="0" w:after="195" w:afterAutospacing="0"/>
        <w:textAlignment w:val="baseline"/>
        <w:rPr>
          <w:color w:val="2E2E2E"/>
        </w:rPr>
      </w:pPr>
      <w:r w:rsidRPr="003B4486">
        <w:rPr>
          <w:color w:val="2E2E2E"/>
        </w:rPr>
        <w:t xml:space="preserve">LLMs need to be aware of relevant database schema to generate accurate SQL queries. While this is simple for smaller databases, it's challenging for massive databases with </w:t>
      </w:r>
      <w:r w:rsidRPr="003B4486">
        <w:rPr>
          <w:color w:val="2E2E2E"/>
        </w:rPr>
        <w:lastRenderedPageBreak/>
        <w:t>hundreds or thousands of different tables and columns. Additionally, enterprise data often exists in multiple, inconsistent versions across different systems.  </w:t>
      </w:r>
    </w:p>
    <w:p w14:paraId="47682572" w14:textId="77777777" w:rsidR="00732A00" w:rsidRPr="003B4486" w:rsidRDefault="00732A00" w:rsidP="00732A00">
      <w:pPr>
        <w:pStyle w:val="NormalWeb"/>
        <w:shd w:val="clear" w:color="auto" w:fill="FFFFFF"/>
        <w:spacing w:before="0" w:beforeAutospacing="0" w:after="0" w:afterAutospacing="0"/>
        <w:textAlignment w:val="baseline"/>
        <w:rPr>
          <w:color w:val="2E2E2E"/>
        </w:rPr>
      </w:pPr>
      <w:r w:rsidRPr="003B4486">
        <w:rPr>
          <w:color w:val="2E2E2E"/>
        </w:rPr>
        <w:t>To be effective, LLMs must be aware of and use trusted data sources like master data management systems in conjunction with </w:t>
      </w:r>
      <w:hyperlink r:id="rId9" w:history="1">
        <w:r w:rsidRPr="003B4486">
          <w:rPr>
            <w:rStyle w:val="Hyperlink"/>
            <w:color w:val="2E2E2E"/>
            <w:bdr w:val="none" w:sz="0" w:space="0" w:color="auto" w:frame="1"/>
          </w:rPr>
          <w:t>active retrieval-augmented generation</w:t>
        </w:r>
      </w:hyperlink>
      <w:r w:rsidRPr="003B4486">
        <w:rPr>
          <w:color w:val="2E2E2E"/>
        </w:rPr>
        <w:t> to ensure they generate SQL queries that provide accurate and consistent results based on both publicly available (Internet) and private (enterprise) data. </w:t>
      </w:r>
    </w:p>
    <w:p w14:paraId="5A502C3E" w14:textId="77777777" w:rsidR="0077557C" w:rsidRPr="003B4486" w:rsidRDefault="0077557C" w:rsidP="00732A00">
      <w:pPr>
        <w:pStyle w:val="NormalWeb"/>
        <w:shd w:val="clear" w:color="auto" w:fill="FFFFFF"/>
        <w:spacing w:before="0" w:beforeAutospacing="0" w:after="0" w:afterAutospacing="0"/>
        <w:textAlignment w:val="baseline"/>
        <w:rPr>
          <w:color w:val="2E2E2E"/>
        </w:rPr>
      </w:pPr>
    </w:p>
    <w:p w14:paraId="017163C7" w14:textId="77777777" w:rsidR="00732A00" w:rsidRPr="003B4486" w:rsidRDefault="00732A00" w:rsidP="00732A00">
      <w:pPr>
        <w:pStyle w:val="Heading4"/>
        <w:pBdr>
          <w:bottom w:val="single" w:sz="6" w:space="8" w:color="auto"/>
        </w:pBdr>
        <w:shd w:val="clear" w:color="auto" w:fill="FFFFFF"/>
        <w:spacing w:before="0" w:after="375"/>
        <w:textAlignment w:val="baseline"/>
        <w:rPr>
          <w:rFonts w:ascii="Times New Roman" w:hAnsi="Times New Roman" w:cs="Times New Roman"/>
          <w:b w:val="0"/>
          <w:bCs w:val="0"/>
          <w:color w:val="2E2E2E"/>
          <w:sz w:val="24"/>
          <w:szCs w:val="24"/>
        </w:rPr>
      </w:pPr>
      <w:r w:rsidRPr="003B4486">
        <w:rPr>
          <w:rFonts w:ascii="Times New Roman" w:hAnsi="Times New Roman" w:cs="Times New Roman"/>
          <w:b w:val="0"/>
          <w:bCs w:val="0"/>
          <w:color w:val="2E2E2E"/>
          <w:sz w:val="24"/>
          <w:szCs w:val="24"/>
        </w:rPr>
        <w:t>2</w:t>
      </w:r>
      <w:r w:rsidRPr="00C144AA">
        <w:rPr>
          <w:rFonts w:ascii="Times New Roman" w:hAnsi="Times New Roman" w:cs="Times New Roman"/>
          <w:color w:val="2E2E2E"/>
          <w:sz w:val="24"/>
          <w:szCs w:val="24"/>
        </w:rPr>
        <w:t>. Accuracy of results</w:t>
      </w:r>
      <w:r w:rsidRPr="003B4486">
        <w:rPr>
          <w:rFonts w:ascii="Times New Roman" w:hAnsi="Times New Roman" w:cs="Times New Roman"/>
          <w:b w:val="0"/>
          <w:bCs w:val="0"/>
          <w:color w:val="2E2E2E"/>
          <w:sz w:val="24"/>
          <w:szCs w:val="24"/>
        </w:rPr>
        <w:t> </w:t>
      </w:r>
    </w:p>
    <w:p w14:paraId="760D8934" w14:textId="77777777" w:rsidR="00732A00" w:rsidRPr="003B4486" w:rsidRDefault="00732A00" w:rsidP="00732A00">
      <w:pPr>
        <w:pStyle w:val="NormalWeb"/>
        <w:shd w:val="clear" w:color="auto" w:fill="FFFFFF"/>
        <w:spacing w:before="0" w:beforeAutospacing="0" w:after="0" w:afterAutospacing="0"/>
        <w:textAlignment w:val="baseline"/>
        <w:rPr>
          <w:color w:val="2E2E2E"/>
        </w:rPr>
      </w:pPr>
      <w:r w:rsidRPr="003B4486">
        <w:rPr>
          <w:color w:val="2E2E2E"/>
        </w:rPr>
        <w:t>AI-generated SQL queries face several challenges in producing accurate results, including </w:t>
      </w:r>
      <w:hyperlink r:id="rId10" w:history="1">
        <w:r w:rsidRPr="003B4486">
          <w:rPr>
            <w:rStyle w:val="Hyperlink"/>
            <w:color w:val="2E2E2E"/>
            <w:bdr w:val="none" w:sz="0" w:space="0" w:color="auto" w:frame="1"/>
          </w:rPr>
          <w:t>AI hallucinations</w:t>
        </w:r>
      </w:hyperlink>
      <w:r w:rsidRPr="003B4486">
        <w:rPr>
          <w:color w:val="2E2E2E"/>
        </w:rPr>
        <w:t>, erroneous column names, misunderstood schemas, and poorly executed </w:t>
      </w:r>
      <w:hyperlink r:id="rId11" w:history="1">
        <w:r w:rsidRPr="003B4486">
          <w:rPr>
            <w:rStyle w:val="Hyperlink"/>
            <w:color w:val="2E2E2E"/>
            <w:bdr w:val="none" w:sz="0" w:space="0" w:color="auto" w:frame="1"/>
          </w:rPr>
          <w:t>AI prompt engineering</w:t>
        </w:r>
      </w:hyperlink>
      <w:r w:rsidRPr="003B4486">
        <w:rPr>
          <w:color w:val="2E2E2E"/>
        </w:rPr>
        <w:t>.</w:t>
      </w:r>
    </w:p>
    <w:p w14:paraId="00558DC7" w14:textId="77777777" w:rsidR="00732A00" w:rsidRPr="003B4486" w:rsidRDefault="00732A00" w:rsidP="00732A00">
      <w:pPr>
        <w:pStyle w:val="NormalWeb"/>
        <w:shd w:val="clear" w:color="auto" w:fill="FFFFFF"/>
        <w:spacing w:before="0" w:beforeAutospacing="0" w:after="195" w:afterAutospacing="0"/>
        <w:textAlignment w:val="baseline"/>
        <w:rPr>
          <w:color w:val="2E2E2E"/>
        </w:rPr>
      </w:pPr>
      <w:r w:rsidRPr="003B4486">
        <w:rPr>
          <w:color w:val="2E2E2E"/>
        </w:rPr>
        <w:t>Real-world enterprise systems and databases present additional complexities due to highly complex schemas, which may exceed your LLM’s prompt limits. AI systems also struggle with nuanced contexts, such as understanding the specific meaning of generic column names (e.g., "date" in different contexts).</w:t>
      </w:r>
    </w:p>
    <w:p w14:paraId="6D2CA9F0" w14:textId="77777777" w:rsidR="00732A00" w:rsidRPr="003B4486" w:rsidRDefault="00732A00" w:rsidP="00732A00">
      <w:pPr>
        <w:pStyle w:val="NormalWeb"/>
        <w:shd w:val="clear" w:color="auto" w:fill="FFFFFF"/>
        <w:spacing w:before="0" w:beforeAutospacing="0" w:after="195" w:afterAutospacing="0"/>
        <w:textAlignment w:val="baseline"/>
        <w:rPr>
          <w:color w:val="2E2E2E"/>
        </w:rPr>
      </w:pPr>
      <w:r w:rsidRPr="003B4486">
        <w:rPr>
          <w:color w:val="2E2E2E"/>
        </w:rPr>
        <w:t>Without proper context, LLMs risk misinterpreting data structures, potentially leading to misleading or inaccurate query results in complex enterprise environments. </w:t>
      </w:r>
    </w:p>
    <w:p w14:paraId="65804131" w14:textId="77777777" w:rsidR="00732A00" w:rsidRPr="00C144AA" w:rsidRDefault="00732A00" w:rsidP="00732A00">
      <w:pPr>
        <w:pStyle w:val="Heading4"/>
        <w:pBdr>
          <w:bottom w:val="single" w:sz="6" w:space="8" w:color="auto"/>
        </w:pBdr>
        <w:shd w:val="clear" w:color="auto" w:fill="FFFFFF"/>
        <w:spacing w:before="0" w:after="375"/>
        <w:textAlignment w:val="baseline"/>
        <w:rPr>
          <w:rFonts w:ascii="Times New Roman" w:hAnsi="Times New Roman" w:cs="Times New Roman"/>
          <w:color w:val="2E2E2E"/>
          <w:sz w:val="24"/>
          <w:szCs w:val="24"/>
        </w:rPr>
      </w:pPr>
      <w:r w:rsidRPr="00C144AA">
        <w:rPr>
          <w:rFonts w:ascii="Times New Roman" w:hAnsi="Times New Roman" w:cs="Times New Roman"/>
          <w:color w:val="2E2E2E"/>
          <w:sz w:val="24"/>
          <w:szCs w:val="24"/>
        </w:rPr>
        <w:t>3. Performance </w:t>
      </w:r>
    </w:p>
    <w:p w14:paraId="0451D756" w14:textId="77777777" w:rsidR="00732A00" w:rsidRPr="003B4486" w:rsidRDefault="00732A00" w:rsidP="00732A00">
      <w:pPr>
        <w:pStyle w:val="NormalWeb"/>
        <w:shd w:val="clear" w:color="auto" w:fill="FFFFFF"/>
        <w:spacing w:before="0" w:beforeAutospacing="0" w:after="195" w:afterAutospacing="0"/>
        <w:textAlignment w:val="baseline"/>
        <w:rPr>
          <w:color w:val="2E2E2E"/>
        </w:rPr>
      </w:pPr>
      <w:r w:rsidRPr="003B4486">
        <w:rPr>
          <w:color w:val="2E2E2E"/>
        </w:rPr>
        <w:t>It’s not easy to calculate the efficiency of AI-generated SQL, since very different SQL statements can arrive at the same result.  </w:t>
      </w:r>
    </w:p>
    <w:p w14:paraId="52BEAC3F" w14:textId="77777777" w:rsidR="00732A00" w:rsidRPr="003B4486" w:rsidRDefault="00732A00" w:rsidP="00732A00">
      <w:pPr>
        <w:pStyle w:val="NormalWeb"/>
        <w:shd w:val="clear" w:color="auto" w:fill="FFFFFF"/>
        <w:spacing w:before="0" w:beforeAutospacing="0" w:after="195" w:afterAutospacing="0"/>
        <w:textAlignment w:val="baseline"/>
        <w:rPr>
          <w:color w:val="2E2E2E"/>
        </w:rPr>
      </w:pPr>
      <w:r w:rsidRPr="003B4486">
        <w:rPr>
          <w:color w:val="2E2E2E"/>
        </w:rPr>
        <w:t>Extensive schemas and ambiguous column names pose additional difficulties. When dealing with unstructured data through APIs, issues of latency and resource usage arise, which could lead to unexpected costs.  </w:t>
      </w:r>
    </w:p>
    <w:p w14:paraId="77E2DAF4" w14:textId="77777777" w:rsidR="00732A00" w:rsidRDefault="00732A00" w:rsidP="00732A00">
      <w:pPr>
        <w:pStyle w:val="NormalWeb"/>
        <w:shd w:val="clear" w:color="auto" w:fill="FFFFFF"/>
        <w:spacing w:before="0" w:beforeAutospacing="0" w:after="0" w:afterAutospacing="0"/>
        <w:textAlignment w:val="baseline"/>
        <w:rPr>
          <w:color w:val="2E2E2E"/>
        </w:rPr>
      </w:pPr>
      <w:r w:rsidRPr="003B4486">
        <w:rPr>
          <w:color w:val="2E2E2E"/>
        </w:rPr>
        <w:t>The disconnect between applying the latest </w:t>
      </w:r>
      <w:hyperlink r:id="rId12" w:history="1">
        <w:r w:rsidRPr="003B4486">
          <w:rPr>
            <w:rStyle w:val="Hyperlink"/>
            <w:color w:val="2E2E2E"/>
            <w:bdr w:val="none" w:sz="0" w:space="0" w:color="auto" w:frame="1"/>
          </w:rPr>
          <w:t>prompt engineering techniques</w:t>
        </w:r>
      </w:hyperlink>
      <w:r w:rsidRPr="003B4486">
        <w:rPr>
          <w:color w:val="2E2E2E"/>
        </w:rPr>
        <w:t> and SQL expertise can complicate efforts to generate queries and may necessitate multi-disciplinary teams for effective implementation.  </w:t>
      </w:r>
    </w:p>
    <w:p w14:paraId="29109611" w14:textId="77777777" w:rsidR="00C144AA" w:rsidRPr="003B4486" w:rsidRDefault="00C144AA" w:rsidP="00732A00">
      <w:pPr>
        <w:pStyle w:val="NormalWeb"/>
        <w:shd w:val="clear" w:color="auto" w:fill="FFFFFF"/>
        <w:spacing w:before="0" w:beforeAutospacing="0" w:after="0" w:afterAutospacing="0"/>
        <w:textAlignment w:val="baseline"/>
        <w:rPr>
          <w:color w:val="2E2E2E"/>
        </w:rPr>
      </w:pPr>
    </w:p>
    <w:p w14:paraId="54F6BC53" w14:textId="77777777" w:rsidR="00732A00" w:rsidRPr="00C144AA" w:rsidRDefault="00732A00" w:rsidP="00732A00">
      <w:pPr>
        <w:pStyle w:val="Heading4"/>
        <w:pBdr>
          <w:bottom w:val="single" w:sz="6" w:space="8" w:color="auto"/>
        </w:pBdr>
        <w:shd w:val="clear" w:color="auto" w:fill="FFFFFF"/>
        <w:spacing w:before="0" w:after="375"/>
        <w:textAlignment w:val="baseline"/>
        <w:rPr>
          <w:rFonts w:ascii="Times New Roman" w:hAnsi="Times New Roman" w:cs="Times New Roman"/>
          <w:color w:val="2E2E2E"/>
          <w:sz w:val="24"/>
          <w:szCs w:val="24"/>
        </w:rPr>
      </w:pPr>
      <w:r w:rsidRPr="00C144AA">
        <w:rPr>
          <w:rFonts w:ascii="Times New Roman" w:hAnsi="Times New Roman" w:cs="Times New Roman"/>
          <w:color w:val="2E2E2E"/>
          <w:sz w:val="24"/>
          <w:szCs w:val="24"/>
        </w:rPr>
        <w:t>4. Security </w:t>
      </w:r>
    </w:p>
    <w:p w14:paraId="18A39565" w14:textId="77777777" w:rsidR="00732A00" w:rsidRPr="003B4486" w:rsidRDefault="00732A00" w:rsidP="00732A00">
      <w:pPr>
        <w:pStyle w:val="NormalWeb"/>
        <w:shd w:val="clear" w:color="auto" w:fill="FFFFFF"/>
        <w:spacing w:before="0" w:beforeAutospacing="0" w:after="0" w:afterAutospacing="0"/>
        <w:textAlignment w:val="baseline"/>
        <w:rPr>
          <w:color w:val="2E2E2E"/>
        </w:rPr>
      </w:pPr>
      <w:r w:rsidRPr="003B4486">
        <w:rPr>
          <w:color w:val="2E2E2E"/>
        </w:rPr>
        <w:t>An </w:t>
      </w:r>
      <w:hyperlink r:id="rId13" w:history="1">
        <w:r w:rsidRPr="003B4486">
          <w:rPr>
            <w:rStyle w:val="Hyperlink"/>
            <w:color w:val="2E2E2E"/>
            <w:bdr w:val="none" w:sz="0" w:space="0" w:color="auto" w:frame="1"/>
          </w:rPr>
          <w:t>enterprise LLM</w:t>
        </w:r>
      </w:hyperlink>
      <w:r w:rsidRPr="003B4486">
        <w:rPr>
          <w:color w:val="2E2E2E"/>
        </w:rPr>
        <w:t> can pose significant security risks. While the ability to generate SQL from natural language interfaces can democratize data access, it's important to note that it can expose data to significant security risks. </w:t>
      </w:r>
    </w:p>
    <w:p w14:paraId="56A703FB" w14:textId="77777777" w:rsidR="00732A00" w:rsidRPr="003B4486" w:rsidRDefault="00732A00" w:rsidP="00732A00">
      <w:pPr>
        <w:pStyle w:val="NormalWeb"/>
        <w:shd w:val="clear" w:color="auto" w:fill="FFFFFF"/>
        <w:spacing w:before="0" w:beforeAutospacing="0" w:after="195" w:afterAutospacing="0"/>
        <w:textAlignment w:val="baseline"/>
        <w:rPr>
          <w:color w:val="2E2E2E"/>
        </w:rPr>
      </w:pPr>
      <w:r w:rsidRPr="003B4486">
        <w:rPr>
          <w:color w:val="2E2E2E"/>
        </w:rPr>
        <w:t>Concern over public LLMs exposing confidential data has already led many companies to ban their use. However, even self-hosted LLMs can compromise security if given unrestricted access to enterprise systems. In customer service applications, LLMs could be manipulated to reveal sensitive user information or be exploited in phishing schemes.  </w:t>
      </w:r>
    </w:p>
    <w:p w14:paraId="6050882D" w14:textId="77777777" w:rsidR="00732A00" w:rsidRPr="003B4486" w:rsidRDefault="00732A00" w:rsidP="00732A00">
      <w:pPr>
        <w:pStyle w:val="NormalWeb"/>
        <w:shd w:val="clear" w:color="auto" w:fill="FFFFFF"/>
        <w:spacing w:before="0" w:beforeAutospacing="0" w:after="0" w:afterAutospacing="0"/>
        <w:textAlignment w:val="baseline"/>
        <w:rPr>
          <w:color w:val="2E2E2E"/>
        </w:rPr>
      </w:pPr>
      <w:r w:rsidRPr="003B4486">
        <w:rPr>
          <w:color w:val="2E2E2E"/>
        </w:rPr>
        <w:lastRenderedPageBreak/>
        <w:t>While protective measures such as </w:t>
      </w:r>
      <w:hyperlink r:id="rId14" w:history="1">
        <w:r w:rsidRPr="003B4486">
          <w:rPr>
            <w:rStyle w:val="Hyperlink"/>
            <w:color w:val="2E2E2E"/>
            <w:bdr w:val="none" w:sz="0" w:space="0" w:color="auto" w:frame="1"/>
          </w:rPr>
          <w:t>dynamic data masking</w:t>
        </w:r>
      </w:hyperlink>
      <w:r w:rsidRPr="003B4486">
        <w:rPr>
          <w:color w:val="2E2E2E"/>
        </w:rPr>
        <w:t> and multi-factor authentication do exist, LLM security doesn’t happen automatically. Implementing these guardrails requires careful planning and execution. </w:t>
      </w:r>
    </w:p>
    <w:p w14:paraId="2B21A965" w14:textId="77777777" w:rsidR="00DA4B83" w:rsidRDefault="00DA4B83">
      <w:pPr>
        <w:rPr>
          <w:rFonts w:ascii="Times New Roman" w:hAnsi="Times New Roman" w:cs="Times New Roman"/>
          <w:sz w:val="24"/>
          <w:szCs w:val="24"/>
        </w:rPr>
      </w:pPr>
    </w:p>
    <w:p w14:paraId="7D7A941B" w14:textId="40B7211F" w:rsidR="003B4486" w:rsidRPr="003B4486" w:rsidRDefault="00C144AA">
      <w:pPr>
        <w:rPr>
          <w:b/>
          <w:bCs/>
          <w:u w:val="single"/>
        </w:rPr>
      </w:pPr>
      <w:r w:rsidRPr="003B4486">
        <w:rPr>
          <w:rFonts w:ascii="Times New Roman" w:hAnsi="Times New Roman" w:cs="Times New Roman"/>
          <w:b/>
          <w:bCs/>
          <w:sz w:val="24"/>
          <w:szCs w:val="24"/>
          <w:u w:val="single"/>
        </w:rPr>
        <w:t>OTHER LLM</w:t>
      </w:r>
      <w:r w:rsidR="003B4486" w:rsidRPr="003B4486">
        <w:rPr>
          <w:rFonts w:ascii="Times New Roman" w:hAnsi="Times New Roman" w:cs="Times New Roman"/>
          <w:b/>
          <w:bCs/>
          <w:sz w:val="24"/>
          <w:szCs w:val="24"/>
          <w:u w:val="single"/>
        </w:rPr>
        <w:t xml:space="preserve"> </w:t>
      </w:r>
      <w:r w:rsidR="009847D8" w:rsidRPr="003B4486">
        <w:rPr>
          <w:rFonts w:ascii="Times New Roman" w:hAnsi="Times New Roman" w:cs="Times New Roman"/>
          <w:b/>
          <w:bCs/>
          <w:sz w:val="24"/>
          <w:szCs w:val="24"/>
          <w:u w:val="single"/>
        </w:rPr>
        <w:t xml:space="preserve">MODEL </w:t>
      </w:r>
      <w:r w:rsidR="003F32E5" w:rsidRPr="003B4486">
        <w:rPr>
          <w:rFonts w:ascii="Times New Roman" w:hAnsi="Times New Roman" w:cs="Times New Roman"/>
          <w:b/>
          <w:bCs/>
          <w:sz w:val="24"/>
          <w:szCs w:val="24"/>
          <w:u w:val="single"/>
        </w:rPr>
        <w:t xml:space="preserve">SELECTION </w:t>
      </w:r>
      <w:proofErr w:type="gramStart"/>
      <w:r w:rsidR="003F32E5">
        <w:rPr>
          <w:rFonts w:ascii="Times New Roman" w:hAnsi="Times New Roman" w:cs="Times New Roman"/>
          <w:b/>
          <w:bCs/>
          <w:sz w:val="24"/>
          <w:szCs w:val="24"/>
          <w:u w:val="single"/>
        </w:rPr>
        <w:t>IN</w:t>
      </w:r>
      <w:r w:rsidR="003B4486" w:rsidRPr="003B4486">
        <w:rPr>
          <w:rFonts w:ascii="Times New Roman" w:hAnsi="Times New Roman" w:cs="Times New Roman"/>
          <w:b/>
          <w:bCs/>
          <w:sz w:val="24"/>
          <w:szCs w:val="24"/>
          <w:u w:val="single"/>
        </w:rPr>
        <w:t xml:space="preserve"> </w:t>
      </w:r>
      <w:r w:rsidR="009847D8">
        <w:rPr>
          <w:rFonts w:ascii="Times New Roman" w:hAnsi="Times New Roman" w:cs="Times New Roman"/>
          <w:b/>
          <w:bCs/>
          <w:sz w:val="24"/>
          <w:szCs w:val="24"/>
          <w:u w:val="single"/>
        </w:rPr>
        <w:t xml:space="preserve"> </w:t>
      </w:r>
      <w:r w:rsidR="003B4486" w:rsidRPr="003B4486">
        <w:rPr>
          <w:rFonts w:ascii="Times New Roman" w:hAnsi="Times New Roman" w:cs="Times New Roman"/>
          <w:b/>
          <w:bCs/>
          <w:sz w:val="24"/>
          <w:szCs w:val="24"/>
          <w:u w:val="single"/>
        </w:rPr>
        <w:t>FUTURE</w:t>
      </w:r>
      <w:proofErr w:type="gramEnd"/>
      <w:r w:rsidR="003F32E5">
        <w:rPr>
          <w:rFonts w:ascii="Times New Roman" w:hAnsi="Times New Roman" w:cs="Times New Roman"/>
          <w:b/>
          <w:bCs/>
          <w:sz w:val="24"/>
          <w:szCs w:val="24"/>
          <w:u w:val="single"/>
        </w:rPr>
        <w:t xml:space="preserve">  TECHNICAL  REFERENCE</w:t>
      </w:r>
      <w:r w:rsidR="003B4486" w:rsidRPr="003B4486">
        <w:rPr>
          <w:rFonts w:ascii="Times New Roman" w:hAnsi="Times New Roman" w:cs="Times New Roman"/>
          <w:b/>
          <w:bCs/>
          <w:sz w:val="24"/>
          <w:szCs w:val="24"/>
          <w:u w:val="single"/>
        </w:rPr>
        <w:t xml:space="preserve">: </w:t>
      </w:r>
    </w:p>
    <w:p w14:paraId="10A59AD5" w14:textId="77777777" w:rsidR="00DA4B83" w:rsidRDefault="00DA4B83" w:rsidP="00DA4B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lang w:val="en-GB"/>
        </w:rPr>
      </w:pPr>
    </w:p>
    <w:p w14:paraId="3C319BCB" w14:textId="77777777" w:rsidR="00DA4B83" w:rsidRPr="003B4486" w:rsidRDefault="00DA4B83" w:rsidP="00DA4B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Times New Roman" w:hAnsi="Times New Roman" w:cs="Times New Roman"/>
          <w:sz w:val="24"/>
          <w:szCs w:val="24"/>
          <w:lang w:val="en-GB"/>
        </w:rPr>
      </w:pPr>
      <w:r w:rsidRPr="003B4486">
        <w:rPr>
          <w:rFonts w:ascii="Times New Roman" w:hAnsi="Times New Roman" w:cs="Times New Roman"/>
          <w:color w:val="000000"/>
          <w:sz w:val="24"/>
          <w:szCs w:val="24"/>
          <w:lang w:val="en-GB"/>
        </w:rPr>
        <w:t>Reasoning models like o1 and o3 have been pushing the boundaries of language model evaluations with bold claims of being a direct path to AGI through what's called "scaling test-time compute" - essentially allocating more computational resources to the text generation phase rather than model training itself to push performance.</w:t>
      </w:r>
    </w:p>
    <w:p w14:paraId="5632A059" w14:textId="77777777" w:rsidR="00DA4B83" w:rsidRPr="003B4486" w:rsidRDefault="00DA4B83" w:rsidP="00DA4B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Times New Roman" w:hAnsi="Times New Roman" w:cs="Times New Roman"/>
          <w:sz w:val="24"/>
          <w:szCs w:val="24"/>
          <w:lang w:val="en-GB"/>
        </w:rPr>
      </w:pPr>
    </w:p>
    <w:p w14:paraId="6F3E5BDB" w14:textId="77777777" w:rsidR="00DA4B83" w:rsidRPr="003B4486" w:rsidRDefault="00DA4B83" w:rsidP="00DA4B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Times New Roman" w:hAnsi="Times New Roman" w:cs="Times New Roman"/>
          <w:sz w:val="24"/>
          <w:szCs w:val="24"/>
          <w:lang w:val="en-GB"/>
        </w:rPr>
      </w:pPr>
      <w:r w:rsidRPr="003B4486">
        <w:rPr>
          <w:rFonts w:ascii="Times New Roman" w:hAnsi="Times New Roman" w:cs="Times New Roman"/>
          <w:color w:val="000000"/>
          <w:sz w:val="24"/>
          <w:szCs w:val="24"/>
          <w:lang w:val="en-GB"/>
        </w:rPr>
        <w:t>The last few years of AI progress were dominated by pre-training scaling laws - GPT-2 at 1.5 billion parameters, GPT-3 at 175 billion, and GPT-4 reportedly exceeding 1 trillion, with significant improvements between each GPT generation. However, this approach has hit two key limitations: larger models are showing diminishing returns, and we're running into constraints with quality web data availability. While there have been (and continue to be) improvements in training through techniques like data filtering, distillation methods, and synthetic data generation approaches, recent research focus has shifted to the other side of the pipeline: inference.</w:t>
      </w:r>
    </w:p>
    <w:p w14:paraId="4656E57B" w14:textId="77777777" w:rsidR="00DA4B83" w:rsidRPr="003B4486" w:rsidRDefault="00DA4B83" w:rsidP="00DA4B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Times New Roman" w:hAnsi="Times New Roman" w:cs="Times New Roman"/>
          <w:sz w:val="24"/>
          <w:szCs w:val="24"/>
          <w:lang w:val="en-GB"/>
        </w:rPr>
      </w:pPr>
    </w:p>
    <w:p w14:paraId="0EAE8284" w14:textId="77777777" w:rsidR="00DA4B83" w:rsidRPr="003B4486" w:rsidRDefault="00DA4B83" w:rsidP="00DA4B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Times New Roman" w:hAnsi="Times New Roman" w:cs="Times New Roman"/>
          <w:sz w:val="24"/>
          <w:szCs w:val="24"/>
          <w:lang w:val="en-GB"/>
        </w:rPr>
      </w:pPr>
      <w:r w:rsidRPr="003B4486">
        <w:rPr>
          <w:rFonts w:ascii="Times New Roman" w:hAnsi="Times New Roman" w:cs="Times New Roman"/>
          <w:color w:val="000000"/>
          <w:sz w:val="24"/>
          <w:szCs w:val="24"/>
          <w:lang w:val="en-GB"/>
        </w:rPr>
        <w:t xml:space="preserve">The core concept is straightforward: hard problems require a lot of thought. The harder the problem, the more time you would likely spend exploring potential solutions on your way to a final answer. This has been applied to the recent series of reasoning models, including OpenAI's O1, Google's Gemini 2.0 Flash thinking, </w:t>
      </w:r>
      <w:proofErr w:type="spellStart"/>
      <w:r w:rsidRPr="003B4486">
        <w:rPr>
          <w:rFonts w:ascii="Times New Roman" w:hAnsi="Times New Roman" w:cs="Times New Roman"/>
          <w:color w:val="000000"/>
          <w:sz w:val="24"/>
          <w:szCs w:val="24"/>
          <w:lang w:val="en-GB"/>
        </w:rPr>
        <w:t>DeepSeek</w:t>
      </w:r>
      <w:proofErr w:type="spellEnd"/>
      <w:r w:rsidRPr="003B4486">
        <w:rPr>
          <w:rFonts w:ascii="Times New Roman" w:hAnsi="Times New Roman" w:cs="Times New Roman"/>
          <w:color w:val="000000"/>
          <w:sz w:val="24"/>
          <w:szCs w:val="24"/>
          <w:lang w:val="en-GB"/>
        </w:rPr>
        <w:t xml:space="preserve"> R1, </w:t>
      </w:r>
      <w:proofErr w:type="spellStart"/>
      <w:r w:rsidRPr="003B4486">
        <w:rPr>
          <w:rFonts w:ascii="Times New Roman" w:hAnsi="Times New Roman" w:cs="Times New Roman"/>
          <w:color w:val="000000"/>
          <w:sz w:val="24"/>
          <w:szCs w:val="24"/>
          <w:lang w:val="en-GB"/>
        </w:rPr>
        <w:t>QwQ</w:t>
      </w:r>
      <w:proofErr w:type="spellEnd"/>
      <w:r w:rsidRPr="003B4486">
        <w:rPr>
          <w:rFonts w:ascii="Times New Roman" w:hAnsi="Times New Roman" w:cs="Times New Roman"/>
          <w:color w:val="000000"/>
          <w:sz w:val="24"/>
          <w:szCs w:val="24"/>
          <w:lang w:val="en-GB"/>
        </w:rPr>
        <w:t>, and more. While the exact way to teach a language model how to learn to reason and correct itself isn't fully known yet, research suggests it's possible through novel multi-turn reinforcement learning techniques. These train models to learn an advanced self-correction process where they don't just answer directly but work towards an improved final response with a lengthened generation process.</w:t>
      </w:r>
    </w:p>
    <w:p w14:paraId="57D1CBD5" w14:textId="77777777" w:rsidR="00DA4B83" w:rsidRPr="003B4486" w:rsidRDefault="00DA4B83" w:rsidP="00DA4B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Times New Roman" w:hAnsi="Times New Roman" w:cs="Times New Roman"/>
          <w:sz w:val="24"/>
          <w:szCs w:val="24"/>
          <w:lang w:val="en-GB"/>
        </w:rPr>
      </w:pPr>
    </w:p>
    <w:p w14:paraId="1D59B96E" w14:textId="2F5BD26F" w:rsidR="009847D8" w:rsidRDefault="00DA4B83" w:rsidP="00AA0B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Times New Roman" w:hAnsi="Times New Roman" w:cs="Times New Roman"/>
          <w:sz w:val="24"/>
          <w:szCs w:val="24"/>
          <w:lang w:val="en-GB"/>
        </w:rPr>
      </w:pPr>
      <w:r w:rsidRPr="003B4486">
        <w:rPr>
          <w:rFonts w:ascii="Times New Roman" w:hAnsi="Times New Roman" w:cs="Times New Roman"/>
          <w:color w:val="000000"/>
          <w:sz w:val="24"/>
          <w:szCs w:val="24"/>
          <w:lang w:val="en-GB"/>
        </w:rPr>
        <w:t xml:space="preserve">In essence, these models perform a sort of search in their internal knowledge by generating and exploring potential solutions iteratively before finding the right approach and answer. This idea of search and verification can be extracted to augment existing language models in the second approach to scaling test time compute: search-based techniques. While these search approaches take different forms, they typically rely on a special model called a process reward model that's able to accurately score the steps taken to solve a problem. You might generate hundreds of candidates then use the model to score and aggregate top answers, having this be your final output. Or you can help guide the LLM's generation step by step, generating many first-step candidates, seeing which are on the right track, and expanding those </w:t>
      </w:r>
      <w:r w:rsidR="009F7887" w:rsidRPr="003B4486">
        <w:rPr>
          <w:rFonts w:ascii="Times New Roman" w:hAnsi="Times New Roman" w:cs="Times New Roman"/>
          <w:color w:val="000000"/>
          <w:sz w:val="24"/>
          <w:szCs w:val="24"/>
          <w:lang w:val="en-GB"/>
        </w:rPr>
        <w:t>highly scored</w:t>
      </w:r>
      <w:r w:rsidRPr="003B4486">
        <w:rPr>
          <w:rFonts w:ascii="Times New Roman" w:hAnsi="Times New Roman" w:cs="Times New Roman"/>
          <w:color w:val="000000"/>
          <w:sz w:val="24"/>
          <w:szCs w:val="24"/>
          <w:lang w:val="en-GB"/>
        </w:rPr>
        <w:t xml:space="preserve"> ones until you reach a more improved final answer. Either way, implementations of this test-time compute scaling </w:t>
      </w:r>
      <w:r w:rsidRPr="003B4486">
        <w:rPr>
          <w:rFonts w:ascii="Times New Roman" w:hAnsi="Times New Roman" w:cs="Times New Roman"/>
          <w:color w:val="000000"/>
          <w:sz w:val="24"/>
          <w:szCs w:val="24"/>
          <w:lang w:val="en-GB"/>
        </w:rPr>
        <w:lastRenderedPageBreak/>
        <w:t xml:space="preserve">method have pushed the performance of small models up past those even 25 times its </w:t>
      </w:r>
      <w:proofErr w:type="gramStart"/>
      <w:r w:rsidRPr="003B4486">
        <w:rPr>
          <w:rFonts w:ascii="Times New Roman" w:hAnsi="Times New Roman" w:cs="Times New Roman"/>
          <w:color w:val="000000"/>
          <w:sz w:val="24"/>
          <w:szCs w:val="24"/>
          <w:lang w:val="en-GB"/>
        </w:rPr>
        <w:t>size!</w:t>
      </w:r>
      <w:r w:rsidR="00AA0B2D">
        <w:rPr>
          <w:rFonts w:ascii="Times New Roman" w:hAnsi="Times New Roman" w:cs="Times New Roman"/>
          <w:sz w:val="24"/>
          <w:szCs w:val="24"/>
          <w:lang w:val="en-GB"/>
        </w:rPr>
        <w:t>.</w:t>
      </w:r>
      <w:proofErr w:type="gramEnd"/>
      <w:r w:rsidR="00AA0B2D">
        <w:rPr>
          <w:rFonts w:ascii="Times New Roman" w:hAnsi="Times New Roman" w:cs="Times New Roman"/>
          <w:sz w:val="24"/>
          <w:szCs w:val="24"/>
          <w:lang w:val="en-GB"/>
        </w:rPr>
        <w:t xml:space="preserve"> </w:t>
      </w:r>
    </w:p>
    <w:p w14:paraId="795C2D12" w14:textId="77777777" w:rsidR="00AA0B2D" w:rsidRDefault="00AA0B2D" w:rsidP="00AA0B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Times New Roman" w:hAnsi="Times New Roman" w:cs="Times New Roman"/>
          <w:sz w:val="24"/>
          <w:szCs w:val="24"/>
          <w:lang w:val="en-GB"/>
        </w:rPr>
      </w:pPr>
    </w:p>
    <w:p w14:paraId="2A26F4B5" w14:textId="77777777" w:rsidR="00AA0B2D" w:rsidRPr="00AA0B2D" w:rsidRDefault="00AA0B2D" w:rsidP="00AA0B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Times New Roman" w:hAnsi="Times New Roman" w:cs="Times New Roman"/>
          <w:sz w:val="24"/>
          <w:szCs w:val="24"/>
          <w:lang w:val="en-GB"/>
        </w:rPr>
      </w:pPr>
    </w:p>
    <w:p w14:paraId="162B77C5" w14:textId="77777777" w:rsidR="009847D8" w:rsidRPr="00444C65" w:rsidRDefault="009847D8" w:rsidP="009847D8">
      <w:pPr>
        <w:rPr>
          <w:b/>
          <w:bCs/>
          <w:sz w:val="24"/>
          <w:szCs w:val="24"/>
        </w:rPr>
      </w:pPr>
      <w:proofErr w:type="gramStart"/>
      <w:r>
        <w:rPr>
          <w:b/>
          <w:bCs/>
          <w:sz w:val="24"/>
          <w:szCs w:val="24"/>
        </w:rPr>
        <w:t>SQL  Query</w:t>
      </w:r>
      <w:proofErr w:type="gramEnd"/>
      <w:r>
        <w:rPr>
          <w:b/>
          <w:bCs/>
          <w:sz w:val="24"/>
          <w:szCs w:val="24"/>
        </w:rPr>
        <w:t xml:space="preserve">  AI  Research  </w:t>
      </w:r>
      <w:r w:rsidRPr="00444C65">
        <w:rPr>
          <w:b/>
          <w:bCs/>
          <w:sz w:val="24"/>
          <w:szCs w:val="24"/>
        </w:rPr>
        <w:t>Reference:</w:t>
      </w:r>
    </w:p>
    <w:p w14:paraId="1C9E8CFF" w14:textId="77777777" w:rsidR="009847D8" w:rsidRDefault="009847D8" w:rsidP="009847D8">
      <w:hyperlink r:id="rId15" w:history="1">
        <w:r w:rsidRPr="00CD2749">
          <w:rPr>
            <w:rStyle w:val="Hyperlink"/>
          </w:rPr>
          <w:t>https://arxiv.org/pdf/2403.20014</w:t>
        </w:r>
      </w:hyperlink>
      <w:r>
        <w:t xml:space="preserve">     - SQL Writer </w:t>
      </w:r>
      <w:proofErr w:type="gramStart"/>
      <w:r>
        <w:t>Example  Reference</w:t>
      </w:r>
      <w:proofErr w:type="gramEnd"/>
      <w:r>
        <w:t xml:space="preserve">  </w:t>
      </w:r>
    </w:p>
    <w:p w14:paraId="1E8CDF28" w14:textId="77777777" w:rsidR="009847D8" w:rsidRDefault="009847D8" w:rsidP="00DA4B83"/>
    <w:sectPr w:rsidR="009847D8" w:rsidSect="00034616">
      <w:footerReference w:type="even" r:id="rId16"/>
      <w:footerReference w:type="default" r:id="rId17"/>
      <w:footerReference w:type="firs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C1F3DE" w14:textId="77777777" w:rsidR="00D92D8C" w:rsidRDefault="00D92D8C" w:rsidP="00B748AC">
      <w:pPr>
        <w:spacing w:after="0" w:line="240" w:lineRule="auto"/>
      </w:pPr>
      <w:r>
        <w:separator/>
      </w:r>
    </w:p>
  </w:endnote>
  <w:endnote w:type="continuationSeparator" w:id="0">
    <w:p w14:paraId="039834D5" w14:textId="77777777" w:rsidR="00D92D8C" w:rsidRDefault="00D92D8C" w:rsidP="00B74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31CE5" w14:textId="79377E7A" w:rsidR="00B748AC" w:rsidRDefault="00B748AC">
    <w:pPr>
      <w:pStyle w:val="Footer"/>
    </w:pPr>
    <w:r>
      <w:rPr>
        <w:noProof/>
      </w:rPr>
      <mc:AlternateContent>
        <mc:Choice Requires="wps">
          <w:drawing>
            <wp:anchor distT="0" distB="0" distL="0" distR="0" simplePos="0" relativeHeight="251659264" behindDoc="0" locked="0" layoutInCell="1" allowOverlap="1" wp14:anchorId="60FC08AD" wp14:editId="7CACBFD1">
              <wp:simplePos x="635" y="635"/>
              <wp:positionH relativeFrom="page">
                <wp:align>left</wp:align>
              </wp:positionH>
              <wp:positionV relativeFrom="page">
                <wp:align>bottom</wp:align>
              </wp:positionV>
              <wp:extent cx="258445" cy="208280"/>
              <wp:effectExtent l="0" t="0" r="8255" b="0"/>
              <wp:wrapNone/>
              <wp:docPr id="1163688445" name="Text Box 2" descr="-">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58445" cy="208280"/>
                      </a:xfrm>
                      <a:prstGeom prst="rect">
                        <a:avLst/>
                      </a:prstGeom>
                      <a:noFill/>
                      <a:ln>
                        <a:noFill/>
                      </a:ln>
                    </wps:spPr>
                    <wps:txbx>
                      <w:txbxContent>
                        <w:p w14:paraId="53EA2E4B" w14:textId="59FEC597" w:rsidR="00B748AC" w:rsidRPr="00B748AC" w:rsidRDefault="00B748AC" w:rsidP="00B748AC">
                          <w:pPr>
                            <w:spacing w:after="0"/>
                            <w:rPr>
                              <w:rFonts w:ascii="Calibri" w:eastAsia="Calibri" w:hAnsi="Calibri" w:cs="Calibri"/>
                              <w:noProof/>
                              <w:color w:val="000000"/>
                              <w:sz w:val="2"/>
                              <w:szCs w:val="2"/>
                            </w:rPr>
                          </w:pPr>
                          <w:r w:rsidRPr="00B748AC">
                            <w:rPr>
                              <w:rFonts w:ascii="Calibri" w:eastAsia="Calibri" w:hAnsi="Calibri" w:cs="Calibri"/>
                              <w:noProof/>
                              <w:color w:val="000000"/>
                              <w:sz w:val="2"/>
                              <w:szCs w:val="2"/>
                            </w:rPr>
                            <w:t>-</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0FC08AD" id="_x0000_t202" coordsize="21600,21600" o:spt="202" path="m,l,21600r21600,l21600,xe">
              <v:stroke joinstyle="miter"/>
              <v:path gradientshapeok="t" o:connecttype="rect"/>
            </v:shapetype>
            <v:shape id="Text Box 2" o:spid="_x0000_s1026" type="#_x0000_t202" alt="-" style="position:absolute;margin-left:0;margin-top:0;width:20.35pt;height:16.4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" filled="f" stroked="f">
              <v:textbox style="mso-fit-shape-to-text:t" inset="20pt,0,0,15pt">
                <w:txbxContent>
                  <w:p w14:paraId="53EA2E4B" w14:textId="59FEC597" w:rsidR="00B748AC" w:rsidRPr="00B748AC" w:rsidRDefault="00B748AC" w:rsidP="00B748AC">
                    <w:pPr>
                      <w:spacing w:after="0"/>
                      <w:rPr>
                        <w:rFonts w:ascii="Calibri" w:eastAsia="Calibri" w:hAnsi="Calibri" w:cs="Calibri"/>
                        <w:noProof/>
                        <w:color w:val="000000"/>
                        <w:sz w:val="2"/>
                        <w:szCs w:val="2"/>
                      </w:rPr>
                    </w:pPr>
                    <w:r w:rsidRPr="00B748AC">
                      <w:rPr>
                        <w:rFonts w:ascii="Calibri" w:eastAsia="Calibri" w:hAnsi="Calibri" w:cs="Calibri"/>
                        <w:noProof/>
                        <w:color w:val="000000"/>
                        <w:sz w:val="2"/>
                        <w:szCs w:val="2"/>
                      </w:rPr>
                      <w: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6B981" w14:textId="7A029B7E" w:rsidR="00B748AC" w:rsidRDefault="00B748AC">
    <w:pPr>
      <w:pStyle w:val="Footer"/>
    </w:pPr>
    <w:r>
      <w:rPr>
        <w:noProof/>
      </w:rPr>
      <mc:AlternateContent>
        <mc:Choice Requires="wps">
          <w:drawing>
            <wp:anchor distT="0" distB="0" distL="0" distR="0" simplePos="0" relativeHeight="251660288" behindDoc="0" locked="0" layoutInCell="1" allowOverlap="1" wp14:anchorId="511433E6" wp14:editId="41A94175">
              <wp:simplePos x="0" y="0"/>
              <wp:positionH relativeFrom="page">
                <wp:align>left</wp:align>
              </wp:positionH>
              <wp:positionV relativeFrom="page">
                <wp:align>bottom</wp:align>
              </wp:positionV>
              <wp:extent cx="258445" cy="208280"/>
              <wp:effectExtent l="0" t="0" r="8255" b="0"/>
              <wp:wrapNone/>
              <wp:docPr id="1600308501" name="Text Box 3" descr="-">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58445" cy="208280"/>
                      </a:xfrm>
                      <a:prstGeom prst="rect">
                        <a:avLst/>
                      </a:prstGeom>
                      <a:noFill/>
                      <a:ln>
                        <a:noFill/>
                      </a:ln>
                    </wps:spPr>
                    <wps:txbx>
                      <w:txbxContent>
                        <w:p w14:paraId="25108C2D" w14:textId="06DE5099" w:rsidR="00B748AC" w:rsidRPr="00B748AC" w:rsidRDefault="00B748AC" w:rsidP="00B748AC">
                          <w:pPr>
                            <w:spacing w:after="0"/>
                            <w:rPr>
                              <w:rFonts w:ascii="Calibri" w:eastAsia="Calibri" w:hAnsi="Calibri" w:cs="Calibri"/>
                              <w:noProof/>
                              <w:color w:val="000000"/>
                              <w:sz w:val="2"/>
                              <w:szCs w:val="2"/>
                            </w:rPr>
                          </w:pPr>
                          <w:r w:rsidRPr="00B748AC">
                            <w:rPr>
                              <w:rFonts w:ascii="Calibri" w:eastAsia="Calibri" w:hAnsi="Calibri" w:cs="Calibri"/>
                              <w:noProof/>
                              <w:color w:val="000000"/>
                              <w:sz w:val="2"/>
                              <w:szCs w:val="2"/>
                            </w:rPr>
                            <w:t>-</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11433E6" id="_x0000_t202" coordsize="21600,21600" o:spt="202" path="m,l,21600r21600,l21600,xe">
              <v:stroke joinstyle="miter"/>
              <v:path gradientshapeok="t" o:connecttype="rect"/>
            </v:shapetype>
            <v:shape id="Text Box 3" o:spid="_x0000_s1027" type="#_x0000_t202" alt="-" style="position:absolute;margin-left:0;margin-top:0;width:20.35pt;height:16.4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" filled="f" stroked="f">
              <v:textbox style="mso-fit-shape-to-text:t" inset="20pt,0,0,15pt">
                <w:txbxContent>
                  <w:p w14:paraId="25108C2D" w14:textId="06DE5099" w:rsidR="00B748AC" w:rsidRPr="00B748AC" w:rsidRDefault="00B748AC" w:rsidP="00B748AC">
                    <w:pPr>
                      <w:spacing w:after="0"/>
                      <w:rPr>
                        <w:rFonts w:ascii="Calibri" w:eastAsia="Calibri" w:hAnsi="Calibri" w:cs="Calibri"/>
                        <w:noProof/>
                        <w:color w:val="000000"/>
                        <w:sz w:val="2"/>
                        <w:szCs w:val="2"/>
                      </w:rPr>
                    </w:pPr>
                    <w:r w:rsidRPr="00B748AC">
                      <w:rPr>
                        <w:rFonts w:ascii="Calibri" w:eastAsia="Calibri" w:hAnsi="Calibri" w:cs="Calibri"/>
                        <w:noProof/>
                        <w:color w:val="000000"/>
                        <w:sz w:val="2"/>
                        <w:szCs w:val="2"/>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64DA8" w14:textId="2F6F1E93" w:rsidR="00B748AC" w:rsidRDefault="00B748AC">
    <w:pPr>
      <w:pStyle w:val="Footer"/>
    </w:pPr>
    <w:r>
      <w:rPr>
        <w:noProof/>
      </w:rPr>
      <mc:AlternateContent>
        <mc:Choice Requires="wps">
          <w:drawing>
            <wp:anchor distT="0" distB="0" distL="0" distR="0" simplePos="0" relativeHeight="251658240" behindDoc="0" locked="0" layoutInCell="1" allowOverlap="1" wp14:anchorId="54F4B003" wp14:editId="34CB155D">
              <wp:simplePos x="635" y="635"/>
              <wp:positionH relativeFrom="page">
                <wp:align>left</wp:align>
              </wp:positionH>
              <wp:positionV relativeFrom="page">
                <wp:align>bottom</wp:align>
              </wp:positionV>
              <wp:extent cx="258445" cy="208280"/>
              <wp:effectExtent l="0" t="0" r="8255" b="0"/>
              <wp:wrapNone/>
              <wp:docPr id="1933224296" name="Text Box 1" descr="-">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58445" cy="208280"/>
                      </a:xfrm>
                      <a:prstGeom prst="rect">
                        <a:avLst/>
                      </a:prstGeom>
                      <a:noFill/>
                      <a:ln>
                        <a:noFill/>
                      </a:ln>
                    </wps:spPr>
                    <wps:txbx>
                      <w:txbxContent>
                        <w:p w14:paraId="5C4E70F4" w14:textId="48501DED" w:rsidR="00B748AC" w:rsidRPr="00B748AC" w:rsidRDefault="00B748AC" w:rsidP="00B748AC">
                          <w:pPr>
                            <w:spacing w:after="0"/>
                            <w:rPr>
                              <w:rFonts w:ascii="Calibri" w:eastAsia="Calibri" w:hAnsi="Calibri" w:cs="Calibri"/>
                              <w:noProof/>
                              <w:color w:val="000000"/>
                              <w:sz w:val="2"/>
                              <w:szCs w:val="2"/>
                            </w:rPr>
                          </w:pPr>
                          <w:r w:rsidRPr="00B748AC">
                            <w:rPr>
                              <w:rFonts w:ascii="Calibri" w:eastAsia="Calibri" w:hAnsi="Calibri" w:cs="Calibri"/>
                              <w:noProof/>
                              <w:color w:val="000000"/>
                              <w:sz w:val="2"/>
                              <w:szCs w:val="2"/>
                            </w:rPr>
                            <w:t>-</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4F4B003" id="_x0000_t202" coordsize="21600,21600" o:spt="202" path="m,l,21600r21600,l21600,xe">
              <v:stroke joinstyle="miter"/>
              <v:path gradientshapeok="t" o:connecttype="rect"/>
            </v:shapetype>
            <v:shape id="Text Box 1" o:spid="_x0000_s1028" type="#_x0000_t202" alt="-" style="position:absolute;margin-left:0;margin-top:0;width:20.35pt;height:16.4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" filled="f" stroked="f">
              <v:textbox style="mso-fit-shape-to-text:t" inset="20pt,0,0,15pt">
                <w:txbxContent>
                  <w:p w14:paraId="5C4E70F4" w14:textId="48501DED" w:rsidR="00B748AC" w:rsidRPr="00B748AC" w:rsidRDefault="00B748AC" w:rsidP="00B748AC">
                    <w:pPr>
                      <w:spacing w:after="0"/>
                      <w:rPr>
                        <w:rFonts w:ascii="Calibri" w:eastAsia="Calibri" w:hAnsi="Calibri" w:cs="Calibri"/>
                        <w:noProof/>
                        <w:color w:val="000000"/>
                        <w:sz w:val="2"/>
                        <w:szCs w:val="2"/>
                      </w:rPr>
                    </w:pPr>
                    <w:r w:rsidRPr="00B748AC">
                      <w:rPr>
                        <w:rFonts w:ascii="Calibri" w:eastAsia="Calibri" w:hAnsi="Calibri" w:cs="Calibri"/>
                        <w:noProof/>
                        <w:color w:val="000000"/>
                        <w:sz w:val="2"/>
                        <w:szCs w:val="2"/>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D15B45" w14:textId="77777777" w:rsidR="00D92D8C" w:rsidRDefault="00D92D8C" w:rsidP="00B748AC">
      <w:pPr>
        <w:spacing w:after="0" w:line="240" w:lineRule="auto"/>
      </w:pPr>
      <w:r>
        <w:separator/>
      </w:r>
    </w:p>
  </w:footnote>
  <w:footnote w:type="continuationSeparator" w:id="0">
    <w:p w14:paraId="791DD20A" w14:textId="77777777" w:rsidR="00D92D8C" w:rsidRDefault="00D92D8C" w:rsidP="00B748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157774"/>
    <w:multiLevelType w:val="multilevel"/>
    <w:tmpl w:val="F348A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284C86"/>
    <w:multiLevelType w:val="multilevel"/>
    <w:tmpl w:val="F9C47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A96E01"/>
    <w:multiLevelType w:val="multilevel"/>
    <w:tmpl w:val="E584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4A60DA"/>
    <w:multiLevelType w:val="multilevel"/>
    <w:tmpl w:val="8940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2C0E7C"/>
    <w:multiLevelType w:val="multilevel"/>
    <w:tmpl w:val="E002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CF759D"/>
    <w:multiLevelType w:val="hybridMultilevel"/>
    <w:tmpl w:val="710685B0"/>
    <w:lvl w:ilvl="0" w:tplc="EFB49200">
      <w:start w:val="3"/>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AC50B63"/>
    <w:multiLevelType w:val="multilevel"/>
    <w:tmpl w:val="E990C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29084A"/>
    <w:multiLevelType w:val="multilevel"/>
    <w:tmpl w:val="7576A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FA7B04"/>
    <w:multiLevelType w:val="multilevel"/>
    <w:tmpl w:val="4DE6D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CA22E8"/>
    <w:multiLevelType w:val="multilevel"/>
    <w:tmpl w:val="BCB8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0F0742"/>
    <w:multiLevelType w:val="multilevel"/>
    <w:tmpl w:val="43881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8800131">
    <w:abstractNumId w:val="8"/>
  </w:num>
  <w:num w:numId="2" w16cid:durableId="37315418">
    <w:abstractNumId w:val="6"/>
  </w:num>
  <w:num w:numId="3" w16cid:durableId="682315825">
    <w:abstractNumId w:val="5"/>
  </w:num>
  <w:num w:numId="4" w16cid:durableId="517041716">
    <w:abstractNumId w:val="4"/>
  </w:num>
  <w:num w:numId="5" w16cid:durableId="365641807">
    <w:abstractNumId w:val="7"/>
  </w:num>
  <w:num w:numId="6" w16cid:durableId="2018844926">
    <w:abstractNumId w:val="3"/>
  </w:num>
  <w:num w:numId="7" w16cid:durableId="764811285">
    <w:abstractNumId w:val="2"/>
  </w:num>
  <w:num w:numId="8" w16cid:durableId="1917863764">
    <w:abstractNumId w:val="1"/>
  </w:num>
  <w:num w:numId="9" w16cid:durableId="1206063319">
    <w:abstractNumId w:val="0"/>
  </w:num>
  <w:num w:numId="10" w16cid:durableId="1237664091">
    <w:abstractNumId w:val="11"/>
  </w:num>
  <w:num w:numId="11" w16cid:durableId="1580866087">
    <w:abstractNumId w:val="12"/>
  </w:num>
  <w:num w:numId="12" w16cid:durableId="1488745210">
    <w:abstractNumId w:val="18"/>
  </w:num>
  <w:num w:numId="13" w16cid:durableId="1420830420">
    <w:abstractNumId w:val="13"/>
  </w:num>
  <w:num w:numId="14" w16cid:durableId="641929628">
    <w:abstractNumId w:val="19"/>
  </w:num>
  <w:num w:numId="15" w16cid:durableId="2071073046">
    <w:abstractNumId w:val="10"/>
  </w:num>
  <w:num w:numId="16" w16cid:durableId="2004357162">
    <w:abstractNumId w:val="16"/>
  </w:num>
  <w:num w:numId="17" w16cid:durableId="1836411083">
    <w:abstractNumId w:val="17"/>
  </w:num>
  <w:num w:numId="18" w16cid:durableId="882399890">
    <w:abstractNumId w:val="9"/>
  </w:num>
  <w:num w:numId="19" w16cid:durableId="934283218">
    <w:abstractNumId w:val="15"/>
  </w:num>
  <w:num w:numId="20" w16cid:durableId="5713095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4D7F"/>
    <w:rsid w:val="0006063C"/>
    <w:rsid w:val="00067F59"/>
    <w:rsid w:val="000A6FE8"/>
    <w:rsid w:val="000C2C37"/>
    <w:rsid w:val="000C3687"/>
    <w:rsid w:val="001064A6"/>
    <w:rsid w:val="00132A4B"/>
    <w:rsid w:val="0015074B"/>
    <w:rsid w:val="00171CCC"/>
    <w:rsid w:val="00175E56"/>
    <w:rsid w:val="001E535B"/>
    <w:rsid w:val="001F7C39"/>
    <w:rsid w:val="00217268"/>
    <w:rsid w:val="0029639D"/>
    <w:rsid w:val="00297421"/>
    <w:rsid w:val="002B333C"/>
    <w:rsid w:val="002B75A1"/>
    <w:rsid w:val="00326F90"/>
    <w:rsid w:val="00370AD3"/>
    <w:rsid w:val="00394EF2"/>
    <w:rsid w:val="003B4486"/>
    <w:rsid w:val="003F32E5"/>
    <w:rsid w:val="003F6848"/>
    <w:rsid w:val="004079DD"/>
    <w:rsid w:val="00444C65"/>
    <w:rsid w:val="0044546E"/>
    <w:rsid w:val="004B3573"/>
    <w:rsid w:val="004F7D96"/>
    <w:rsid w:val="005055F0"/>
    <w:rsid w:val="0051624F"/>
    <w:rsid w:val="00537EE3"/>
    <w:rsid w:val="0055774D"/>
    <w:rsid w:val="005773A3"/>
    <w:rsid w:val="005E0760"/>
    <w:rsid w:val="00602338"/>
    <w:rsid w:val="006A22EE"/>
    <w:rsid w:val="0071243A"/>
    <w:rsid w:val="00724E0B"/>
    <w:rsid w:val="00732A00"/>
    <w:rsid w:val="00764EA9"/>
    <w:rsid w:val="007655C2"/>
    <w:rsid w:val="0077557C"/>
    <w:rsid w:val="007B7520"/>
    <w:rsid w:val="00842FAE"/>
    <w:rsid w:val="008928BC"/>
    <w:rsid w:val="008B49A2"/>
    <w:rsid w:val="008C41B5"/>
    <w:rsid w:val="008D4958"/>
    <w:rsid w:val="009847D8"/>
    <w:rsid w:val="00985419"/>
    <w:rsid w:val="009F00FF"/>
    <w:rsid w:val="009F0189"/>
    <w:rsid w:val="009F7887"/>
    <w:rsid w:val="009F7E19"/>
    <w:rsid w:val="00A32621"/>
    <w:rsid w:val="00A55EC3"/>
    <w:rsid w:val="00AA0B2D"/>
    <w:rsid w:val="00AA1D8D"/>
    <w:rsid w:val="00B47730"/>
    <w:rsid w:val="00B748AC"/>
    <w:rsid w:val="00BE023F"/>
    <w:rsid w:val="00C06730"/>
    <w:rsid w:val="00C127DB"/>
    <w:rsid w:val="00C144AA"/>
    <w:rsid w:val="00C171F8"/>
    <w:rsid w:val="00C60224"/>
    <w:rsid w:val="00C9389C"/>
    <w:rsid w:val="00CA5974"/>
    <w:rsid w:val="00CB0664"/>
    <w:rsid w:val="00CD0AB4"/>
    <w:rsid w:val="00D47A11"/>
    <w:rsid w:val="00D92D8C"/>
    <w:rsid w:val="00DA4B83"/>
    <w:rsid w:val="00DF33DF"/>
    <w:rsid w:val="00E22013"/>
    <w:rsid w:val="00E2482E"/>
    <w:rsid w:val="00E743D8"/>
    <w:rsid w:val="00E82471"/>
    <w:rsid w:val="00EA2892"/>
    <w:rsid w:val="00ED4C82"/>
    <w:rsid w:val="00F175B2"/>
    <w:rsid w:val="00F24A04"/>
    <w:rsid w:val="00FC0A0B"/>
    <w:rsid w:val="00FC5F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8FB071"/>
  <w14:defaultImageDpi w14:val="300"/>
  <w15:docId w15:val="{EA910666-0600-C540-B0F8-2E4F80065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B748AC"/>
    <w:rPr>
      <w:color w:val="0000FF" w:themeColor="hyperlink"/>
      <w:u w:val="single"/>
    </w:rPr>
  </w:style>
  <w:style w:type="character" w:styleId="UnresolvedMention">
    <w:name w:val="Unresolved Mention"/>
    <w:basedOn w:val="DefaultParagraphFont"/>
    <w:uiPriority w:val="99"/>
    <w:semiHidden/>
    <w:unhideWhenUsed/>
    <w:rsid w:val="00B748AC"/>
    <w:rPr>
      <w:color w:val="605E5C"/>
      <w:shd w:val="clear" w:color="auto" w:fill="E1DFDD"/>
    </w:rPr>
  </w:style>
  <w:style w:type="paragraph" w:styleId="NormalWeb">
    <w:name w:val="Normal (Web)"/>
    <w:basedOn w:val="Normal"/>
    <w:uiPriority w:val="99"/>
    <w:unhideWhenUsed/>
    <w:rsid w:val="00732A00"/>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919569">
      <w:bodyDiv w:val="1"/>
      <w:marLeft w:val="0"/>
      <w:marRight w:val="0"/>
      <w:marTop w:val="0"/>
      <w:marBottom w:val="0"/>
      <w:divBdr>
        <w:top w:val="none" w:sz="0" w:space="0" w:color="auto"/>
        <w:left w:val="none" w:sz="0" w:space="0" w:color="auto"/>
        <w:bottom w:val="none" w:sz="0" w:space="0" w:color="auto"/>
        <w:right w:val="none" w:sz="0" w:space="0" w:color="auto"/>
      </w:divBdr>
    </w:div>
    <w:div w:id="514418228">
      <w:bodyDiv w:val="1"/>
      <w:marLeft w:val="0"/>
      <w:marRight w:val="0"/>
      <w:marTop w:val="0"/>
      <w:marBottom w:val="0"/>
      <w:divBdr>
        <w:top w:val="none" w:sz="0" w:space="0" w:color="auto"/>
        <w:left w:val="none" w:sz="0" w:space="0" w:color="auto"/>
        <w:bottom w:val="none" w:sz="0" w:space="0" w:color="auto"/>
        <w:right w:val="none" w:sz="0" w:space="0" w:color="auto"/>
      </w:divBdr>
    </w:div>
    <w:div w:id="539708986">
      <w:bodyDiv w:val="1"/>
      <w:marLeft w:val="0"/>
      <w:marRight w:val="0"/>
      <w:marTop w:val="0"/>
      <w:marBottom w:val="0"/>
      <w:divBdr>
        <w:top w:val="none" w:sz="0" w:space="0" w:color="auto"/>
        <w:left w:val="none" w:sz="0" w:space="0" w:color="auto"/>
        <w:bottom w:val="none" w:sz="0" w:space="0" w:color="auto"/>
        <w:right w:val="none" w:sz="0" w:space="0" w:color="auto"/>
      </w:divBdr>
    </w:div>
    <w:div w:id="565457107">
      <w:bodyDiv w:val="1"/>
      <w:marLeft w:val="0"/>
      <w:marRight w:val="0"/>
      <w:marTop w:val="0"/>
      <w:marBottom w:val="0"/>
      <w:divBdr>
        <w:top w:val="none" w:sz="0" w:space="0" w:color="auto"/>
        <w:left w:val="none" w:sz="0" w:space="0" w:color="auto"/>
        <w:bottom w:val="none" w:sz="0" w:space="0" w:color="auto"/>
        <w:right w:val="none" w:sz="0" w:space="0" w:color="auto"/>
      </w:divBdr>
    </w:div>
    <w:div w:id="715928307">
      <w:bodyDiv w:val="1"/>
      <w:marLeft w:val="0"/>
      <w:marRight w:val="0"/>
      <w:marTop w:val="0"/>
      <w:marBottom w:val="0"/>
      <w:divBdr>
        <w:top w:val="none" w:sz="0" w:space="0" w:color="auto"/>
        <w:left w:val="none" w:sz="0" w:space="0" w:color="auto"/>
        <w:bottom w:val="none" w:sz="0" w:space="0" w:color="auto"/>
        <w:right w:val="none" w:sz="0" w:space="0" w:color="auto"/>
      </w:divBdr>
    </w:div>
    <w:div w:id="798912861">
      <w:bodyDiv w:val="1"/>
      <w:marLeft w:val="0"/>
      <w:marRight w:val="0"/>
      <w:marTop w:val="0"/>
      <w:marBottom w:val="0"/>
      <w:divBdr>
        <w:top w:val="none" w:sz="0" w:space="0" w:color="auto"/>
        <w:left w:val="none" w:sz="0" w:space="0" w:color="auto"/>
        <w:bottom w:val="none" w:sz="0" w:space="0" w:color="auto"/>
        <w:right w:val="none" w:sz="0" w:space="0" w:color="auto"/>
      </w:divBdr>
    </w:div>
    <w:div w:id="858080712">
      <w:bodyDiv w:val="1"/>
      <w:marLeft w:val="0"/>
      <w:marRight w:val="0"/>
      <w:marTop w:val="0"/>
      <w:marBottom w:val="0"/>
      <w:divBdr>
        <w:top w:val="none" w:sz="0" w:space="0" w:color="auto"/>
        <w:left w:val="none" w:sz="0" w:space="0" w:color="auto"/>
        <w:bottom w:val="none" w:sz="0" w:space="0" w:color="auto"/>
        <w:right w:val="none" w:sz="0" w:space="0" w:color="auto"/>
      </w:divBdr>
      <w:divsChild>
        <w:div w:id="1094785469">
          <w:marLeft w:val="0"/>
          <w:marRight w:val="0"/>
          <w:marTop w:val="0"/>
          <w:marBottom w:val="0"/>
          <w:divBdr>
            <w:top w:val="none" w:sz="0" w:space="0" w:color="auto"/>
            <w:left w:val="none" w:sz="0" w:space="0" w:color="auto"/>
            <w:bottom w:val="none" w:sz="0" w:space="0" w:color="auto"/>
            <w:right w:val="none" w:sz="0" w:space="0" w:color="auto"/>
          </w:divBdr>
        </w:div>
      </w:divsChild>
    </w:div>
    <w:div w:id="1150095095">
      <w:bodyDiv w:val="1"/>
      <w:marLeft w:val="0"/>
      <w:marRight w:val="0"/>
      <w:marTop w:val="0"/>
      <w:marBottom w:val="0"/>
      <w:divBdr>
        <w:top w:val="none" w:sz="0" w:space="0" w:color="auto"/>
        <w:left w:val="none" w:sz="0" w:space="0" w:color="auto"/>
        <w:bottom w:val="none" w:sz="0" w:space="0" w:color="auto"/>
        <w:right w:val="none" w:sz="0" w:space="0" w:color="auto"/>
      </w:divBdr>
    </w:div>
    <w:div w:id="1219711168">
      <w:bodyDiv w:val="1"/>
      <w:marLeft w:val="0"/>
      <w:marRight w:val="0"/>
      <w:marTop w:val="0"/>
      <w:marBottom w:val="0"/>
      <w:divBdr>
        <w:top w:val="none" w:sz="0" w:space="0" w:color="auto"/>
        <w:left w:val="none" w:sz="0" w:space="0" w:color="auto"/>
        <w:bottom w:val="none" w:sz="0" w:space="0" w:color="auto"/>
        <w:right w:val="none" w:sz="0" w:space="0" w:color="auto"/>
      </w:divBdr>
    </w:div>
    <w:div w:id="1340158414">
      <w:bodyDiv w:val="1"/>
      <w:marLeft w:val="0"/>
      <w:marRight w:val="0"/>
      <w:marTop w:val="0"/>
      <w:marBottom w:val="0"/>
      <w:divBdr>
        <w:top w:val="none" w:sz="0" w:space="0" w:color="auto"/>
        <w:left w:val="none" w:sz="0" w:space="0" w:color="auto"/>
        <w:bottom w:val="none" w:sz="0" w:space="0" w:color="auto"/>
        <w:right w:val="none" w:sz="0" w:space="0" w:color="auto"/>
      </w:divBdr>
    </w:div>
    <w:div w:id="13876028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2view.com/blog/enterprise-llm"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2view.com/blog/prompt-engineering-technique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2view.com/blog/ai-prompt-engineering/" TargetMode="External"/><Relationship Id="rId5" Type="http://schemas.openxmlformats.org/officeDocument/2006/relationships/webSettings" Target="webSettings.xml"/><Relationship Id="rId15" Type="http://schemas.openxmlformats.org/officeDocument/2006/relationships/hyperlink" Target="https://arxiv.org/pdf/2403.20014" TargetMode="External"/><Relationship Id="rId10" Type="http://schemas.openxmlformats.org/officeDocument/2006/relationships/hyperlink" Target="https://www.k2view.com/what-are-ai-hallucinatio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2view.com/blog/active-retrieval-augmented-generation/" TargetMode="External"/><Relationship Id="rId14" Type="http://schemas.openxmlformats.org/officeDocument/2006/relationships/hyperlink" Target="https://www.k2view.com/blog/dynamic-data-mas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2039</Words>
  <Characters>11627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13639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Akram Sheriff (isheriff)</cp:lastModifiedBy>
  <cp:revision>29</cp:revision>
  <dcterms:created xsi:type="dcterms:W3CDTF">2025-01-04T07:58:00Z</dcterms:created>
  <dcterms:modified xsi:type="dcterms:W3CDTF">2025-01-04T08:07:00Z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733aa968,455c79fd,5f62c515</vt:lpwstr>
  </property>
  <property fmtid="{D5CDD505-2E9C-101B-9397-08002B2CF9AE}" pid="3" name="ClassificationContentMarkingFooterFontProps">
    <vt:lpwstr>#000000,1,Calibri</vt:lpwstr>
  </property>
  <property fmtid="{D5CDD505-2E9C-101B-9397-08002B2CF9AE}" pid="4" name="ClassificationContentMarkingFooterText">
    <vt:lpwstr>-</vt:lpwstr>
  </property>
  <property fmtid="{D5CDD505-2E9C-101B-9397-08002B2CF9AE}" pid="5" name="MSIP_Label_a189e4fd-a2fa-47bf-9b21-17f706ee2968_Enabled">
    <vt:lpwstr>true</vt:lpwstr>
  </property>
  <property fmtid="{D5CDD505-2E9C-101B-9397-08002B2CF9AE}" pid="6" name="MSIP_Label_a189e4fd-a2fa-47bf-9b21-17f706ee2968_SetDate">
    <vt:lpwstr>2025-01-02T08:19:41Z</vt:lpwstr>
  </property>
  <property fmtid="{D5CDD505-2E9C-101B-9397-08002B2CF9AE}" pid="7" name="MSIP_Label_a189e4fd-a2fa-47bf-9b21-17f706ee2968_Method">
    <vt:lpwstr>Privileged</vt:lpwstr>
  </property>
  <property fmtid="{D5CDD505-2E9C-101B-9397-08002B2CF9AE}" pid="8" name="MSIP_Label_a189e4fd-a2fa-47bf-9b21-17f706ee2968_Name">
    <vt:lpwstr>Cisco Public Label</vt:lpwstr>
  </property>
  <property fmtid="{D5CDD505-2E9C-101B-9397-08002B2CF9AE}" pid="9" name="MSIP_Label_a189e4fd-a2fa-47bf-9b21-17f706ee2968_SiteId">
    <vt:lpwstr>5ae1af62-9505-4097-a69a-c1553ef7840e</vt:lpwstr>
  </property>
  <property fmtid="{D5CDD505-2E9C-101B-9397-08002B2CF9AE}" pid="10" name="MSIP_Label_a189e4fd-a2fa-47bf-9b21-17f706ee2968_ActionId">
    <vt:lpwstr>c11c82dc-b74d-4698-918f-2340dec77cae</vt:lpwstr>
  </property>
  <property fmtid="{D5CDD505-2E9C-101B-9397-08002B2CF9AE}" pid="11" name="MSIP_Label_a189e4fd-a2fa-47bf-9b21-17f706ee2968_ContentBits">
    <vt:lpwstr>2</vt:lpwstr>
  </property>
</Properties>
</file>